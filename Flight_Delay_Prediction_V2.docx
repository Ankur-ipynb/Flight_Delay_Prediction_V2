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E821A" w14:textId="77777777" w:rsidR="00382B78" w:rsidRDefault="00000000">
      <w:pPr>
        <w:pStyle w:val="Heading1"/>
        <w:spacing w:after="240"/>
      </w:pPr>
      <w:r>
        <w:t>Flight Delay Prediction Pipeline V2 - Project Document</w:t>
      </w:r>
    </w:p>
    <w:p w14:paraId="0331EFD9" w14:textId="77777777" w:rsidR="00382B78" w:rsidRDefault="00000000">
      <w:pPr>
        <w:pStyle w:val="Heading2"/>
        <w:spacing w:after="240"/>
      </w:pPr>
      <w:r>
        <w:t>Project Title</w:t>
      </w:r>
    </w:p>
    <w:p w14:paraId="2DCB077D" w14:textId="77777777" w:rsidR="00382B78" w:rsidRDefault="00000000">
      <w:pPr>
        <w:spacing w:before="160" w:after="160"/>
      </w:pPr>
      <w:r>
        <w:t>Flight Delay Prediction Pipeline with Real-Time Streaming and SQLite Integration (Version 2)</w:t>
      </w:r>
    </w:p>
    <w:p w14:paraId="60EB0DF8" w14:textId="77777777" w:rsidR="00382B78" w:rsidRDefault="00000000">
      <w:pPr>
        <w:pStyle w:val="Heading2"/>
        <w:spacing w:after="240"/>
      </w:pPr>
      <w:r>
        <w:t>Project Scope</w:t>
      </w:r>
    </w:p>
    <w:p w14:paraId="3483BF7B" w14:textId="77777777" w:rsidR="00382B78" w:rsidRDefault="00000000">
      <w:pPr>
        <w:spacing w:before="160" w:after="160"/>
      </w:pPr>
      <w:r>
        <w:t xml:space="preserve">This project develops a real-time flight delay prediction system using PySpark, Kafka, and SQLite on a Windows 11 environment. It generates synthetic flight data, trains an offline ML model, streams data via Kafka, applies the model for predictions, visualizes results with Plotly, and stores results in </w:t>
      </w:r>
      <w:proofErr w:type="gramStart"/>
      <w:r>
        <w:t>a</w:t>
      </w:r>
      <w:proofErr w:type="gramEnd"/>
      <w:r>
        <w:t xml:space="preserve"> SQLite database. Version 2 enhances the pipeline with improved visualizations (temperature-based sizing, airport hover data), model accuracy tracking, delayed flight alerts, and robust error handling.</w:t>
      </w:r>
    </w:p>
    <w:p w14:paraId="3D55AA19" w14:textId="77777777" w:rsidR="00382B78" w:rsidRDefault="00000000">
      <w:pPr>
        <w:pStyle w:val="Heading3"/>
        <w:spacing w:after="240"/>
      </w:pPr>
      <w:r>
        <w:t>Learning Outcomes</w:t>
      </w:r>
    </w:p>
    <w:p w14:paraId="1A6B67D0" w14:textId="77777777" w:rsidR="00382B78" w:rsidRDefault="00000000">
      <w:pPr>
        <w:pStyle w:val="ListBullet"/>
        <w:spacing w:after="80"/>
        <w:ind w:left="720"/>
      </w:pPr>
      <w:r>
        <w:t>**Data Engineering**: Master streaming pipelines with Kafka and PySpark.</w:t>
      </w:r>
    </w:p>
    <w:p w14:paraId="257A4B2A" w14:textId="77777777" w:rsidR="00382B78" w:rsidRDefault="00000000">
      <w:pPr>
        <w:pStyle w:val="ListBullet"/>
        <w:spacing w:after="80"/>
        <w:ind w:left="720"/>
      </w:pPr>
      <w:r>
        <w:t>**Machine Learning**: Train and apply ML models for real-time predictions.</w:t>
      </w:r>
    </w:p>
    <w:p w14:paraId="5FA2515D" w14:textId="77777777" w:rsidR="00382B78" w:rsidRDefault="00000000">
      <w:pPr>
        <w:pStyle w:val="ListBullet"/>
        <w:spacing w:after="80"/>
        <w:ind w:left="720"/>
      </w:pPr>
      <w:r>
        <w:t>**Data Generation**: Create synthetic datasets for testing.</w:t>
      </w:r>
    </w:p>
    <w:p w14:paraId="71184515" w14:textId="77777777" w:rsidR="00382B78" w:rsidRDefault="00000000">
      <w:pPr>
        <w:pStyle w:val="ListBullet"/>
        <w:spacing w:after="80"/>
        <w:ind w:left="720"/>
      </w:pPr>
      <w:r>
        <w:t>**Visualization**: Build interactive Plotly plots for insights.</w:t>
      </w:r>
    </w:p>
    <w:p w14:paraId="4B1F30D6" w14:textId="77777777" w:rsidR="00382B78" w:rsidRDefault="00000000">
      <w:pPr>
        <w:pStyle w:val="ListBullet"/>
        <w:spacing w:after="80"/>
        <w:ind w:left="720"/>
      </w:pPr>
      <w:r>
        <w:t>**Database Management**: Integrate SQLite for persistent storage.</w:t>
      </w:r>
    </w:p>
    <w:p w14:paraId="06A1657A" w14:textId="77777777" w:rsidR="00382B78" w:rsidRDefault="00000000">
      <w:pPr>
        <w:pStyle w:val="ListBullet"/>
        <w:spacing w:after="80"/>
        <w:ind w:left="720"/>
      </w:pPr>
      <w:r>
        <w:t>**Troubleshooting**: Resolve schema, streaming, and environment issues.</w:t>
      </w:r>
    </w:p>
    <w:p w14:paraId="78BEA3BA" w14:textId="77777777" w:rsidR="00382B78" w:rsidRDefault="00000000">
      <w:pPr>
        <w:pStyle w:val="ListBullet"/>
        <w:spacing w:after="80"/>
        <w:ind w:left="720"/>
      </w:pPr>
      <w:r>
        <w:t>**Project Management**: Plan, execute, and document a data science project.</w:t>
      </w:r>
    </w:p>
    <w:p w14:paraId="449C0F6E" w14:textId="77777777" w:rsidR="00382B78" w:rsidRDefault="00000000">
      <w:pPr>
        <w:pStyle w:val="Heading2"/>
        <w:spacing w:after="240"/>
      </w:pPr>
      <w:r>
        <w:t>Index</w:t>
      </w:r>
    </w:p>
    <w:p w14:paraId="3208C85A" w14:textId="77777777" w:rsidR="00382B78" w:rsidRDefault="00000000">
      <w:pPr>
        <w:spacing w:before="160" w:after="160"/>
      </w:pPr>
      <w:r>
        <w:t>1. Project Title</w:t>
      </w:r>
    </w:p>
    <w:p w14:paraId="15FAF2EC" w14:textId="77777777" w:rsidR="00382B78" w:rsidRDefault="00000000">
      <w:pPr>
        <w:spacing w:before="160" w:after="160"/>
      </w:pPr>
      <w:r>
        <w:t>2. Project Scope</w:t>
      </w:r>
    </w:p>
    <w:p w14:paraId="5746137C" w14:textId="77777777" w:rsidR="00382B78" w:rsidRDefault="00000000">
      <w:pPr>
        <w:spacing w:before="160" w:after="160"/>
      </w:pPr>
      <w:r>
        <w:t>3. Planning</w:t>
      </w:r>
    </w:p>
    <w:p w14:paraId="36666E63" w14:textId="77777777" w:rsidR="00382B78" w:rsidRDefault="00000000">
      <w:pPr>
        <w:pStyle w:val="ListBullet2"/>
        <w:spacing w:after="80"/>
        <w:ind w:left="1440"/>
      </w:pPr>
      <w:r>
        <w:t>Objectives</w:t>
      </w:r>
    </w:p>
    <w:p w14:paraId="12A5ACDA" w14:textId="77777777" w:rsidR="00382B78" w:rsidRDefault="00000000">
      <w:pPr>
        <w:pStyle w:val="ListBullet2"/>
        <w:spacing w:after="80"/>
        <w:ind w:left="1440"/>
      </w:pPr>
      <w:r>
        <w:t>Resources Required</w:t>
      </w:r>
    </w:p>
    <w:p w14:paraId="78E4D559" w14:textId="77777777" w:rsidR="00382B78" w:rsidRDefault="00000000">
      <w:pPr>
        <w:pStyle w:val="ListBullet2"/>
        <w:spacing w:after="80"/>
        <w:ind w:left="1440"/>
      </w:pPr>
      <w:r>
        <w:t>Key Stakeholders</w:t>
      </w:r>
    </w:p>
    <w:p w14:paraId="7DD9B356" w14:textId="77777777" w:rsidR="00382B78" w:rsidRDefault="00000000">
      <w:pPr>
        <w:spacing w:before="160" w:after="160"/>
      </w:pPr>
      <w:r>
        <w:t>4. Execution</w:t>
      </w:r>
    </w:p>
    <w:p w14:paraId="23C1DBC3" w14:textId="77777777" w:rsidR="00382B78" w:rsidRDefault="00000000">
      <w:pPr>
        <w:pStyle w:val="ListBullet2"/>
        <w:spacing w:after="80"/>
        <w:ind w:left="1440"/>
      </w:pPr>
      <w:r>
        <w:t>Startup Steps</w:t>
      </w:r>
    </w:p>
    <w:p w14:paraId="5F188282" w14:textId="77777777" w:rsidR="00382B78" w:rsidRDefault="00000000">
      <w:pPr>
        <w:pStyle w:val="ListBullet2"/>
        <w:spacing w:after="80"/>
        <w:ind w:left="1440"/>
      </w:pPr>
      <w:r>
        <w:t>Progress Tracking</w:t>
      </w:r>
    </w:p>
    <w:p w14:paraId="4A5397AF" w14:textId="77777777" w:rsidR="00382B78" w:rsidRDefault="00000000">
      <w:pPr>
        <w:pStyle w:val="ListBullet2"/>
        <w:spacing w:after="80"/>
        <w:ind w:left="1440"/>
      </w:pPr>
      <w:r>
        <w:t>Timeline</w:t>
      </w:r>
    </w:p>
    <w:p w14:paraId="03EEE1FB" w14:textId="77777777" w:rsidR="00382B78" w:rsidRDefault="00000000">
      <w:pPr>
        <w:pStyle w:val="ListBullet2"/>
        <w:spacing w:after="80"/>
        <w:ind w:left="1440"/>
      </w:pPr>
      <w:r>
        <w:t>Deviations from the Plan</w:t>
      </w:r>
    </w:p>
    <w:p w14:paraId="7E5FFFA5" w14:textId="77777777" w:rsidR="00382B78" w:rsidRDefault="00000000">
      <w:pPr>
        <w:spacing w:before="160" w:after="160"/>
      </w:pPr>
      <w:r>
        <w:lastRenderedPageBreak/>
        <w:t>5</w:t>
      </w:r>
      <w:proofErr w:type="gramStart"/>
      <w:r>
        <w:t>. Code</w:t>
      </w:r>
      <w:proofErr w:type="gramEnd"/>
      <w:r>
        <w:t xml:space="preserve"> Explanations</w:t>
      </w:r>
    </w:p>
    <w:p w14:paraId="43DF5640" w14:textId="77777777" w:rsidR="00382B78" w:rsidRDefault="00000000">
      <w:pPr>
        <w:spacing w:before="160" w:after="160"/>
      </w:pPr>
      <w:r>
        <w:t>6. Troubleshooting Steps</w:t>
      </w:r>
    </w:p>
    <w:p w14:paraId="69FCB215" w14:textId="77777777" w:rsidR="00382B78" w:rsidRDefault="00000000">
      <w:pPr>
        <w:spacing w:before="160" w:after="160"/>
      </w:pPr>
      <w:r>
        <w:t>7. Desired Outputs</w:t>
      </w:r>
    </w:p>
    <w:p w14:paraId="1E48D1DB" w14:textId="77777777" w:rsidR="00382B78" w:rsidRDefault="00000000">
      <w:pPr>
        <w:spacing w:before="160" w:after="160"/>
      </w:pPr>
      <w:r>
        <w:t>8. Dependencies and Installations</w:t>
      </w:r>
    </w:p>
    <w:p w14:paraId="6AA78C8F" w14:textId="77777777" w:rsidR="00382B78" w:rsidRDefault="00000000">
      <w:pPr>
        <w:spacing w:before="160" w:after="160"/>
      </w:pPr>
      <w:r>
        <w:t>9. Appendices</w:t>
      </w:r>
    </w:p>
    <w:p w14:paraId="38C82729" w14:textId="77777777" w:rsidR="00382B78" w:rsidRDefault="00000000">
      <w:pPr>
        <w:pStyle w:val="ListBullet2"/>
        <w:spacing w:after="80"/>
        <w:ind w:left="1440"/>
      </w:pPr>
      <w:r>
        <w:t>Appendix 1: Dependency Setup</w:t>
      </w:r>
    </w:p>
    <w:p w14:paraId="7193283B" w14:textId="77777777" w:rsidR="00382B78" w:rsidRDefault="00000000">
      <w:pPr>
        <w:pStyle w:val="ListBullet2"/>
        <w:spacing w:after="80"/>
        <w:ind w:left="1440"/>
      </w:pPr>
      <w:r>
        <w:t>Appendix 2: Cleanup Steps</w:t>
      </w:r>
    </w:p>
    <w:p w14:paraId="357B658E" w14:textId="77777777" w:rsidR="00382B78" w:rsidRDefault="00000000">
      <w:pPr>
        <w:pStyle w:val="ListBullet2"/>
        <w:spacing w:after="80"/>
        <w:ind w:left="1440"/>
      </w:pPr>
      <w:r>
        <w:t>Appendix 3: Performance Enhancements</w:t>
      </w:r>
    </w:p>
    <w:p w14:paraId="59F3D7D2" w14:textId="77777777" w:rsidR="00382B78" w:rsidRDefault="00000000">
      <w:pPr>
        <w:pStyle w:val="Heading2"/>
        <w:spacing w:after="240"/>
      </w:pPr>
      <w:r>
        <w:t>Planning</w:t>
      </w:r>
    </w:p>
    <w:p w14:paraId="7AAB67F4" w14:textId="77777777" w:rsidR="00382B78" w:rsidRDefault="00000000">
      <w:pPr>
        <w:pStyle w:val="Heading3"/>
        <w:spacing w:after="240"/>
      </w:pPr>
      <w:r>
        <w:t>Objectives</w:t>
      </w:r>
    </w:p>
    <w:p w14:paraId="1CC00596" w14:textId="77777777" w:rsidR="00382B78" w:rsidRDefault="00000000">
      <w:pPr>
        <w:pStyle w:val="ListBullet"/>
        <w:spacing w:after="80"/>
        <w:ind w:left="720"/>
      </w:pPr>
      <w:r>
        <w:t>Generate synthetic flight data for testing and ML training.</w:t>
      </w:r>
    </w:p>
    <w:p w14:paraId="0DA30E68" w14:textId="77777777" w:rsidR="00382B78" w:rsidRDefault="00000000">
      <w:pPr>
        <w:pStyle w:val="ListBullet"/>
        <w:spacing w:after="80"/>
        <w:ind w:left="720"/>
      </w:pPr>
      <w:r>
        <w:t>Train an offline ML model for delay predictions using `train_flight_</w:t>
      </w:r>
      <w:proofErr w:type="gramStart"/>
      <w:r>
        <w:t>model.ipynb</w:t>
      </w:r>
      <w:proofErr w:type="gramEnd"/>
      <w:r>
        <w:t>`.</w:t>
      </w:r>
    </w:p>
    <w:p w14:paraId="436C6720" w14:textId="77777777" w:rsidR="00382B78" w:rsidRDefault="00000000">
      <w:pPr>
        <w:pStyle w:val="ListBullet"/>
        <w:spacing w:after="80"/>
        <w:ind w:left="720"/>
      </w:pPr>
      <w:r>
        <w:t>Build a Kafka-based streaming pipeline.</w:t>
      </w:r>
    </w:p>
    <w:p w14:paraId="30BD0B12" w14:textId="77777777" w:rsidR="00382B78" w:rsidRDefault="00000000">
      <w:pPr>
        <w:pStyle w:val="ListBullet"/>
        <w:spacing w:after="80"/>
        <w:ind w:left="720"/>
      </w:pPr>
      <w:r>
        <w:t>Predict flight delays using a PySpark model.</w:t>
      </w:r>
    </w:p>
    <w:p w14:paraId="5F5E8036" w14:textId="77777777" w:rsidR="00382B78" w:rsidRDefault="00000000">
      <w:pPr>
        <w:pStyle w:val="ListBullet"/>
        <w:spacing w:after="80"/>
        <w:ind w:left="720"/>
      </w:pPr>
      <w:r>
        <w:t>Store predictions in SQLite (`D:\flight_db\flight_predictions.db`).</w:t>
      </w:r>
    </w:p>
    <w:p w14:paraId="47698D2E" w14:textId="77777777" w:rsidR="00382B78" w:rsidRDefault="00000000">
      <w:pPr>
        <w:pStyle w:val="ListBullet"/>
        <w:spacing w:after="80"/>
        <w:ind w:left="720"/>
      </w:pPr>
      <w:r>
        <w:t>Visualize delays with Plotly (temperature size, airport hover).</w:t>
      </w:r>
    </w:p>
    <w:p w14:paraId="3759F753" w14:textId="77777777" w:rsidR="00382B78" w:rsidRDefault="00000000">
      <w:pPr>
        <w:pStyle w:val="ListBullet"/>
        <w:spacing w:after="80"/>
        <w:ind w:left="720"/>
      </w:pPr>
      <w:r>
        <w:t>Compute model accuracy and delay statistics.</w:t>
      </w:r>
    </w:p>
    <w:p w14:paraId="11720E49" w14:textId="77777777" w:rsidR="00382B78" w:rsidRDefault="00000000">
      <w:pPr>
        <w:pStyle w:val="ListBullet"/>
        <w:spacing w:after="80"/>
        <w:ind w:left="720"/>
      </w:pPr>
      <w:r>
        <w:t>Implement alerts for delayed flights.</w:t>
      </w:r>
    </w:p>
    <w:p w14:paraId="5F9AC5E8" w14:textId="77777777" w:rsidR="00382B78" w:rsidRDefault="00000000">
      <w:pPr>
        <w:pStyle w:val="ListBullet"/>
        <w:spacing w:after="80"/>
        <w:ind w:left="720"/>
      </w:pPr>
      <w:r>
        <w:t>Document setup, execution, and troubleshooting.</w:t>
      </w:r>
    </w:p>
    <w:p w14:paraId="4FA748BF" w14:textId="77777777" w:rsidR="00382B78" w:rsidRDefault="00000000">
      <w:pPr>
        <w:pStyle w:val="Heading3"/>
        <w:spacing w:after="240"/>
      </w:pPr>
      <w:r>
        <w:t>Resources Required</w:t>
      </w:r>
    </w:p>
    <w:p w14:paraId="5F9E9DB4" w14:textId="77777777" w:rsidR="00382B78" w:rsidRDefault="00000000">
      <w:pPr>
        <w:pStyle w:val="ListBullet"/>
        <w:spacing w:after="80"/>
        <w:ind w:left="720"/>
      </w:pPr>
      <w:r>
        <w:t>**Hardware**: Windows 11 PC, 16GB RAM, 500GB SSD.</w:t>
      </w:r>
    </w:p>
    <w:p w14:paraId="6314E5D2" w14:textId="77777777" w:rsidR="00382B78" w:rsidRDefault="00000000">
      <w:pPr>
        <w:pStyle w:val="ListBullet"/>
        <w:spacing w:after="80"/>
        <w:ind w:left="720"/>
      </w:pPr>
      <w:r>
        <w:t>**Software**:</w:t>
      </w:r>
    </w:p>
    <w:p w14:paraId="33C1848E" w14:textId="77777777" w:rsidR="00382B78" w:rsidRDefault="00000000">
      <w:pPr>
        <w:pStyle w:val="ListBullet2"/>
        <w:spacing w:after="80"/>
        <w:ind w:left="1440"/>
      </w:pPr>
      <w:r>
        <w:t>Python 3.9.13 (`python39venv`).</w:t>
      </w:r>
    </w:p>
    <w:p w14:paraId="2206F835" w14:textId="77777777" w:rsidR="00382B78" w:rsidRDefault="00000000">
      <w:pPr>
        <w:pStyle w:val="ListBullet2"/>
        <w:spacing w:after="80"/>
        <w:ind w:left="1440"/>
      </w:pPr>
      <w:r>
        <w:t>PySpark 3.5.5, Spark 3.5.5.</w:t>
      </w:r>
    </w:p>
    <w:p w14:paraId="006CBAB6" w14:textId="77777777" w:rsidR="00382B78" w:rsidRDefault="00000000">
      <w:pPr>
        <w:pStyle w:val="ListBullet2"/>
        <w:spacing w:after="80"/>
        <w:ind w:left="1440"/>
      </w:pPr>
      <w:r>
        <w:t>Kafka 2.12-3.7.0.</w:t>
      </w:r>
    </w:p>
    <w:p w14:paraId="66438718" w14:textId="77777777" w:rsidR="00382B78" w:rsidRDefault="00000000">
      <w:pPr>
        <w:pStyle w:val="ListBullet2"/>
        <w:spacing w:after="80"/>
        <w:ind w:left="1440"/>
      </w:pPr>
      <w:r>
        <w:t>SQLite (built-in), SQLite Browser.</w:t>
      </w:r>
    </w:p>
    <w:p w14:paraId="47A29FA7" w14:textId="77777777" w:rsidR="00382B78" w:rsidRDefault="00000000">
      <w:pPr>
        <w:pStyle w:val="ListBullet2"/>
        <w:spacing w:after="80"/>
        <w:ind w:left="1440"/>
      </w:pPr>
      <w:r>
        <w:t>Jupyter Notebook.</w:t>
      </w:r>
    </w:p>
    <w:p w14:paraId="44D3993E" w14:textId="77777777" w:rsidR="00382B78" w:rsidRDefault="00000000">
      <w:pPr>
        <w:pStyle w:val="ListBullet"/>
        <w:spacing w:after="80"/>
        <w:ind w:left="720"/>
      </w:pPr>
      <w:r>
        <w:t>**Libraries**:</w:t>
      </w:r>
    </w:p>
    <w:p w14:paraId="04AAB59F" w14:textId="77777777" w:rsidR="00382B78" w:rsidRDefault="00000000">
      <w:pPr>
        <w:pStyle w:val="ListBullet2"/>
        <w:spacing w:after="80"/>
        <w:ind w:left="1440"/>
      </w:pPr>
      <w:r>
        <w:t>`pandas`</w:t>
      </w:r>
    </w:p>
    <w:p w14:paraId="24063CED" w14:textId="77777777" w:rsidR="00382B78" w:rsidRDefault="00000000">
      <w:pPr>
        <w:pStyle w:val="ListBullet2"/>
        <w:spacing w:after="80"/>
        <w:ind w:left="1440"/>
      </w:pPr>
      <w:r>
        <w:t>`numpy`</w:t>
      </w:r>
    </w:p>
    <w:p w14:paraId="1E5C115D" w14:textId="77777777" w:rsidR="00382B78" w:rsidRDefault="00000000">
      <w:pPr>
        <w:pStyle w:val="ListBullet2"/>
        <w:spacing w:after="80"/>
        <w:ind w:left="1440"/>
      </w:pPr>
      <w:r>
        <w:t>`plotly`</w:t>
      </w:r>
    </w:p>
    <w:p w14:paraId="4D12D847" w14:textId="77777777" w:rsidR="00382B78" w:rsidRDefault="00000000">
      <w:pPr>
        <w:pStyle w:val="ListBullet2"/>
        <w:spacing w:after="80"/>
        <w:ind w:left="1440"/>
      </w:pPr>
      <w:r>
        <w:t>`kafka-python`</w:t>
      </w:r>
    </w:p>
    <w:p w14:paraId="66FFFE2C" w14:textId="77777777" w:rsidR="00382B78" w:rsidRDefault="00000000">
      <w:pPr>
        <w:pStyle w:val="ListBullet2"/>
        <w:spacing w:after="80"/>
        <w:ind w:left="1440"/>
      </w:pPr>
      <w:r>
        <w:t>`jupyter`</w:t>
      </w:r>
    </w:p>
    <w:p w14:paraId="05C6CAC9" w14:textId="77777777" w:rsidR="00382B78" w:rsidRDefault="00000000">
      <w:pPr>
        <w:pStyle w:val="ListBullet"/>
        <w:spacing w:after="80"/>
        <w:ind w:left="720"/>
      </w:pPr>
      <w:r>
        <w:t>**Scripts**:</w:t>
      </w:r>
    </w:p>
    <w:p w14:paraId="365E2A9B" w14:textId="77777777" w:rsidR="00382B78" w:rsidRDefault="00000000">
      <w:pPr>
        <w:pStyle w:val="ListBullet2"/>
        <w:spacing w:after="80"/>
        <w:ind w:left="1440"/>
      </w:pPr>
      <w:r>
        <w:lastRenderedPageBreak/>
        <w:t>`kafka_control.py`: Manages Kafka/Zookeeper.</w:t>
      </w:r>
    </w:p>
    <w:p w14:paraId="55954EE1" w14:textId="77777777" w:rsidR="00382B78" w:rsidRDefault="00000000">
      <w:pPr>
        <w:pStyle w:val="ListBullet2"/>
        <w:spacing w:after="80"/>
        <w:ind w:left="1440"/>
      </w:pPr>
      <w:r>
        <w:t>`generate_flight_data.py`: Produces synthetic flight data.</w:t>
      </w:r>
    </w:p>
    <w:p w14:paraId="5BFFEE05" w14:textId="77777777" w:rsidR="00382B78" w:rsidRDefault="00000000">
      <w:pPr>
        <w:pStyle w:val="ListBullet2"/>
        <w:spacing w:after="80"/>
        <w:ind w:left="1440"/>
      </w:pPr>
      <w:r>
        <w:t>`train_flight_</w:t>
      </w:r>
      <w:proofErr w:type="gramStart"/>
      <w:r>
        <w:t>model.ipynb</w:t>
      </w:r>
      <w:proofErr w:type="gramEnd"/>
      <w:r>
        <w:t>`: Trains ML model.</w:t>
      </w:r>
    </w:p>
    <w:p w14:paraId="045B1F52" w14:textId="77777777" w:rsidR="00382B78" w:rsidRDefault="00000000">
      <w:pPr>
        <w:pStyle w:val="ListBullet2"/>
        <w:spacing w:after="80"/>
        <w:ind w:left="1440"/>
      </w:pPr>
      <w:r>
        <w:t>`flight_</w:t>
      </w:r>
      <w:proofErr w:type="gramStart"/>
      <w:r>
        <w:t>pipeline.ipynb</w:t>
      </w:r>
      <w:proofErr w:type="gramEnd"/>
      <w:r>
        <w:t>`: Main pipeline.</w:t>
      </w:r>
    </w:p>
    <w:p w14:paraId="36CD36AD" w14:textId="77777777" w:rsidR="00382B78" w:rsidRDefault="00000000">
      <w:pPr>
        <w:pStyle w:val="ListBullet"/>
        <w:spacing w:after="80"/>
        <w:ind w:left="720"/>
      </w:pPr>
      <w:r>
        <w:t>**Files**:</w:t>
      </w:r>
    </w:p>
    <w:p w14:paraId="79B752ED" w14:textId="77777777" w:rsidR="00382B78" w:rsidRDefault="00000000">
      <w:pPr>
        <w:pStyle w:val="ListBullet2"/>
        <w:spacing w:after="80"/>
        <w:ind w:left="1440"/>
      </w:pPr>
      <w:r>
        <w:t>`D:/flight_delay_model`: Pre-trained ML model.</w:t>
      </w:r>
    </w:p>
    <w:p w14:paraId="08F54443" w14:textId="77777777" w:rsidR="00382B78" w:rsidRDefault="00000000">
      <w:pPr>
        <w:pStyle w:val="ListBullet2"/>
        <w:spacing w:after="80"/>
        <w:ind w:left="1440"/>
      </w:pPr>
      <w:r>
        <w:t>`D:\flight_db\flight_predictions.db`: SQLite database.</w:t>
      </w:r>
    </w:p>
    <w:p w14:paraId="4448830D" w14:textId="77777777" w:rsidR="00382B78" w:rsidRDefault="00000000">
      <w:pPr>
        <w:pStyle w:val="ListBullet2"/>
        <w:spacing w:after="80"/>
        <w:ind w:left="1440"/>
      </w:pPr>
      <w:r>
        <w:t>`D:\flight_data_sample.json`: Sample data for ML training.</w:t>
      </w:r>
    </w:p>
    <w:p w14:paraId="2CD852DB" w14:textId="77777777" w:rsidR="00382B78" w:rsidRDefault="00000000">
      <w:pPr>
        <w:pStyle w:val="ListBullet"/>
        <w:spacing w:after="80"/>
        <w:ind w:left="720"/>
      </w:pPr>
      <w:r>
        <w:t>**Storage**: `D:\`, `D:\kafka_2.12-3.7.0`, `D:\spark-3.5.5-bin-hadoop3`.</w:t>
      </w:r>
    </w:p>
    <w:p w14:paraId="01EF59D4" w14:textId="77777777" w:rsidR="00382B78" w:rsidRDefault="00000000">
      <w:pPr>
        <w:pStyle w:val="Heading3"/>
        <w:spacing w:after="240"/>
      </w:pPr>
      <w:r>
        <w:t>Key Stakeholders</w:t>
      </w:r>
    </w:p>
    <w:p w14:paraId="5655CB51" w14:textId="33DE23C0" w:rsidR="00382B78" w:rsidRDefault="00000000">
      <w:pPr>
        <w:pStyle w:val="ListBullet"/>
        <w:spacing w:after="80"/>
        <w:ind w:left="720"/>
      </w:pPr>
      <w:r>
        <w:t>**Developer**: Builds scripts, trains model, tests pipeline, drives upskilling.</w:t>
      </w:r>
    </w:p>
    <w:p w14:paraId="3465D033" w14:textId="6CD51301" w:rsidR="00382B78" w:rsidRDefault="00000000">
      <w:pPr>
        <w:pStyle w:val="ListBullet"/>
        <w:spacing w:after="80"/>
        <w:ind w:left="720"/>
      </w:pPr>
      <w:r>
        <w:t>**Mentor**: Guides coding, debugging, and documentation.</w:t>
      </w:r>
    </w:p>
    <w:p w14:paraId="40F102FA" w14:textId="39C5515C" w:rsidR="00382B78" w:rsidRDefault="00000000">
      <w:pPr>
        <w:pStyle w:val="ListBullet"/>
        <w:spacing w:after="80"/>
        <w:ind w:left="720"/>
      </w:pPr>
      <w:r>
        <w:t>**End User**: Analyst using predictions and visuals.</w:t>
      </w:r>
    </w:p>
    <w:p w14:paraId="790C117A" w14:textId="77777777" w:rsidR="00382B78" w:rsidRDefault="00000000">
      <w:pPr>
        <w:pStyle w:val="Heading2"/>
        <w:spacing w:after="240"/>
      </w:pPr>
      <w:r>
        <w:t>Execution</w:t>
      </w:r>
    </w:p>
    <w:p w14:paraId="5F075B4C" w14:textId="77777777" w:rsidR="00382B78" w:rsidRDefault="00000000">
      <w:pPr>
        <w:pStyle w:val="Heading3"/>
        <w:spacing w:after="240"/>
      </w:pPr>
      <w:r>
        <w:t>Startup Steps</w:t>
      </w:r>
    </w:p>
    <w:p w14:paraId="384654B1" w14:textId="77777777" w:rsidR="00382B78" w:rsidRDefault="00000000">
      <w:pPr>
        <w:spacing w:before="160" w:after="160"/>
      </w:pPr>
      <w:r>
        <w:t>1. **Activate Virtual Environment**:</w:t>
      </w:r>
    </w:p>
    <w:p w14:paraId="7D2BDB38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D:\&gt;D:\python39venv\Scripts\activate</w:t>
      </w:r>
      <w:r>
        <w:rPr>
          <w:rFonts w:ascii="Consolas" w:hAnsi="Consolas"/>
          <w:color w:val="DCDCDC"/>
          <w:sz w:val="20"/>
        </w:rPr>
        <w:br/>
      </w:r>
      <w:proofErr w:type="gramStart"/>
      <w:r>
        <w:rPr>
          <w:rFonts w:ascii="Consolas" w:hAnsi="Consolas"/>
          <w:color w:val="DCDCDC"/>
          <w:sz w:val="20"/>
        </w:rPr>
        <w:t xml:space="preserve">   (</w:t>
      </w:r>
      <w:proofErr w:type="gramEnd"/>
      <w:r>
        <w:rPr>
          <w:rFonts w:ascii="Consolas" w:hAnsi="Consolas"/>
          <w:color w:val="DCDCDC"/>
          <w:sz w:val="20"/>
        </w:rPr>
        <w:t>python39venv) D:\&gt;</w:t>
      </w:r>
    </w:p>
    <w:p w14:paraId="1685FA25" w14:textId="77777777" w:rsidR="00382B78" w:rsidRDefault="00000000">
      <w:pPr>
        <w:spacing w:before="160" w:after="160"/>
      </w:pPr>
      <w:r>
        <w:t>2. **Start Kafka**:</w:t>
      </w:r>
    </w:p>
    <w:p w14:paraId="2CDA083A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D:\&gt;python kafka_control.py</w:t>
      </w:r>
    </w:p>
    <w:p w14:paraId="437A680B" w14:textId="77777777" w:rsidR="00382B78" w:rsidRDefault="00000000">
      <w:pPr>
        <w:pStyle w:val="ListBullet2"/>
        <w:spacing w:after="80"/>
        <w:ind w:left="1440"/>
      </w:pPr>
      <w:r>
        <w:t>Opens Zookeeper (`2181`) and Kafka (`9092`) cmd windows.</w:t>
      </w:r>
    </w:p>
    <w:p w14:paraId="49F65911" w14:textId="77777777" w:rsidR="00382B78" w:rsidRDefault="00000000">
      <w:pPr>
        <w:spacing w:before="160" w:after="160"/>
      </w:pPr>
      <w:r>
        <w:t>3. **Generate Synthetic Data**:</w:t>
      </w:r>
    </w:p>
    <w:p w14:paraId="0AC3D0AC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D:\&gt;python generate_flight_data.py</w:t>
      </w:r>
    </w:p>
    <w:p w14:paraId="152914C1" w14:textId="77777777" w:rsidR="00382B78" w:rsidRDefault="00000000">
      <w:pPr>
        <w:pStyle w:val="ListBullet2"/>
        <w:spacing w:after="80"/>
        <w:ind w:left="1440"/>
      </w:pPr>
      <w:r>
        <w:t>Generates `D:/flight_data_sample.json` (1000 records).</w:t>
      </w:r>
    </w:p>
    <w:p w14:paraId="640DE16A" w14:textId="77777777" w:rsidR="00382B78" w:rsidRDefault="00000000">
      <w:pPr>
        <w:pStyle w:val="ListBullet2"/>
        <w:spacing w:after="80"/>
        <w:ind w:left="1440"/>
      </w:pPr>
      <w:r>
        <w:t>Stop with `Ctrl+C` after seeing `Sent: FL100` to proceed.</w:t>
      </w:r>
    </w:p>
    <w:p w14:paraId="038D8D48" w14:textId="77777777" w:rsidR="00382B78" w:rsidRDefault="00000000">
      <w:pPr>
        <w:spacing w:before="160" w:after="160"/>
      </w:pPr>
      <w:r>
        <w:t>4. **Train ML Model**:</w:t>
      </w:r>
    </w:p>
    <w:p w14:paraId="6871BA9A" w14:textId="77777777" w:rsidR="00382B78" w:rsidRDefault="00000000">
      <w:pPr>
        <w:pStyle w:val="ListBullet2"/>
        <w:spacing w:after="80"/>
        <w:ind w:left="1440"/>
      </w:pPr>
      <w:r>
        <w:t>Start Jupyter:</w:t>
      </w:r>
    </w:p>
    <w:p w14:paraId="6E108FAB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D:\&gt;jupyter notebook</w:t>
      </w:r>
    </w:p>
    <w:p w14:paraId="0C647847" w14:textId="77777777" w:rsidR="00382B78" w:rsidRDefault="00000000">
      <w:pPr>
        <w:pStyle w:val="ListBullet2"/>
        <w:spacing w:after="80"/>
        <w:ind w:left="1440"/>
      </w:pPr>
      <w:r>
        <w:t>Open `D:\train_flight_model.ipynb` and run all cells.</w:t>
      </w:r>
    </w:p>
    <w:p w14:paraId="0566F7AA" w14:textId="77777777" w:rsidR="00382B78" w:rsidRDefault="00000000">
      <w:pPr>
        <w:pStyle w:val="ListBullet2"/>
        <w:spacing w:after="80"/>
        <w:ind w:left="1440"/>
      </w:pPr>
      <w:r>
        <w:t>Creates `D:/flight_delay_model`.</w:t>
      </w:r>
    </w:p>
    <w:p w14:paraId="5A37ED41" w14:textId="77777777" w:rsidR="00382B78" w:rsidRDefault="00000000">
      <w:pPr>
        <w:spacing w:before="160" w:after="160"/>
      </w:pPr>
      <w:r>
        <w:t>5. **Verify Scripts**:</w:t>
      </w:r>
    </w:p>
    <w:p w14:paraId="2E95AECE" w14:textId="77777777" w:rsidR="00382B78" w:rsidRDefault="00000000">
      <w:pPr>
        <w:pStyle w:val="ListBullet2"/>
        <w:spacing w:after="80"/>
        <w:ind w:left="1440"/>
      </w:pPr>
      <w:r>
        <w:lastRenderedPageBreak/>
        <w:t>Ensure `kafka_control.py`, `generate_flight_data.py`, `train_flight_</w:t>
      </w:r>
      <w:proofErr w:type="gramStart"/>
      <w:r>
        <w:t>model.ipynb</w:t>
      </w:r>
      <w:proofErr w:type="gramEnd"/>
      <w:r>
        <w:t>` in `D:\`.</w:t>
      </w:r>
    </w:p>
    <w:p w14:paraId="3F5FE6A8" w14:textId="77777777" w:rsidR="00382B78" w:rsidRDefault="00000000">
      <w:pPr>
        <w:pStyle w:val="ListBullet2"/>
        <w:spacing w:after="80"/>
        <w:ind w:left="1440"/>
      </w:pPr>
      <w:r>
        <w:t>Check `flight_</w:t>
      </w:r>
      <w:proofErr w:type="gramStart"/>
      <w:r>
        <w:t>pipeline.ipynb</w:t>
      </w:r>
      <w:proofErr w:type="gramEnd"/>
      <w:r>
        <w:t>` in Jupyter.</w:t>
      </w:r>
    </w:p>
    <w:p w14:paraId="5D20A25B" w14:textId="77777777" w:rsidR="00382B78" w:rsidRDefault="00000000">
      <w:pPr>
        <w:spacing w:before="160" w:after="160"/>
      </w:pPr>
      <w:r>
        <w:t>6. **Run Pipeline**:</w:t>
      </w:r>
    </w:p>
    <w:p w14:paraId="48016968" w14:textId="77777777" w:rsidR="00382B78" w:rsidRDefault="00000000">
      <w:pPr>
        <w:pStyle w:val="ListBullet2"/>
        <w:spacing w:after="80"/>
        <w:ind w:left="1440"/>
      </w:pPr>
      <w:r>
        <w:t>In Jupyter, open `flight_</w:t>
      </w:r>
      <w:proofErr w:type="gramStart"/>
      <w:r>
        <w:t>pipeline.ipynb</w:t>
      </w:r>
      <w:proofErr w:type="gramEnd"/>
      <w:r>
        <w:t>`.</w:t>
      </w:r>
    </w:p>
    <w:p w14:paraId="79358748" w14:textId="77777777" w:rsidR="00382B78" w:rsidRDefault="00000000">
      <w:pPr>
        <w:pStyle w:val="ListBullet2"/>
        <w:spacing w:after="80"/>
        <w:ind w:left="1440"/>
      </w:pPr>
      <w:r>
        <w:t>Run cells: table creation, streaming, stats, accuracy.</w:t>
      </w:r>
    </w:p>
    <w:p w14:paraId="1593C075" w14:textId="77777777" w:rsidR="00382B78" w:rsidRDefault="00000000">
      <w:pPr>
        <w:pStyle w:val="Heading3"/>
        <w:spacing w:after="240"/>
      </w:pPr>
      <w:r>
        <w:t>Progress Tracking</w:t>
      </w:r>
    </w:p>
    <w:p w14:paraId="604B002D" w14:textId="77777777" w:rsidR="00382B78" w:rsidRDefault="00000000">
      <w:pPr>
        <w:pStyle w:val="ListBullet"/>
        <w:spacing w:after="80"/>
        <w:ind w:left="720"/>
      </w:pPr>
      <w:r>
        <w:t>**Daily Logs**: Record hours, cells run, errors (e.g., `no column named temperature`).</w:t>
      </w:r>
    </w:p>
    <w:p w14:paraId="3852969D" w14:textId="77777777" w:rsidR="00382B78" w:rsidRDefault="00000000">
      <w:pPr>
        <w:pStyle w:val="ListBullet"/>
        <w:spacing w:after="80"/>
        <w:ind w:left="720"/>
      </w:pPr>
      <w:r>
        <w:t>**Metrics**:</w:t>
      </w:r>
    </w:p>
    <w:p w14:paraId="5368DDD3" w14:textId="77777777" w:rsidR="00382B78" w:rsidRDefault="00000000">
      <w:pPr>
        <w:pStyle w:val="ListBullet2"/>
        <w:spacing w:after="80"/>
        <w:ind w:left="1440"/>
      </w:pPr>
      <w:r>
        <w:t>Batches processed (`Batch X: Saved Y rows`).</w:t>
      </w:r>
    </w:p>
    <w:p w14:paraId="7912CADB" w14:textId="77777777" w:rsidR="00382B78" w:rsidRDefault="00000000">
      <w:pPr>
        <w:pStyle w:val="ListBullet2"/>
        <w:spacing w:after="80"/>
        <w:ind w:left="1440"/>
      </w:pPr>
      <w:r>
        <w:t>Model accuracy (`X% correct`).</w:t>
      </w:r>
    </w:p>
    <w:p w14:paraId="60FD2047" w14:textId="77777777" w:rsidR="00382B78" w:rsidRDefault="00000000">
      <w:pPr>
        <w:pStyle w:val="ListBullet2"/>
        <w:spacing w:after="80"/>
        <w:ind w:left="1440"/>
      </w:pPr>
      <w:r>
        <w:t>SQLite row count via CLI/Browser.</w:t>
      </w:r>
    </w:p>
    <w:p w14:paraId="69CC3336" w14:textId="77777777" w:rsidR="00382B78" w:rsidRDefault="00000000">
      <w:pPr>
        <w:pStyle w:val="ListBullet"/>
        <w:spacing w:after="80"/>
        <w:ind w:left="720"/>
      </w:pPr>
      <w:r>
        <w:t>**Reporting**:</w:t>
      </w:r>
    </w:p>
    <w:p w14:paraId="59D57C47" w14:textId="77777777" w:rsidR="00382B78" w:rsidRDefault="00000000">
      <w:pPr>
        <w:pStyle w:val="ListBullet2"/>
        <w:spacing w:after="80"/>
        <w:ind w:left="1440"/>
      </w:pPr>
      <w:r>
        <w:t>Jupyter console: Batch outputs, alerts.</w:t>
      </w:r>
    </w:p>
    <w:p w14:paraId="6E0D8B94" w14:textId="77777777" w:rsidR="00382B78" w:rsidRDefault="00000000">
      <w:pPr>
        <w:pStyle w:val="ListBullet2"/>
        <w:spacing w:after="80"/>
        <w:ind w:left="1440"/>
      </w:pPr>
      <w:r>
        <w:t>SQLite Browser: Table data.</w:t>
      </w:r>
    </w:p>
    <w:p w14:paraId="18B09A2A" w14:textId="77777777" w:rsidR="00382B78" w:rsidRDefault="00000000">
      <w:pPr>
        <w:pStyle w:val="ListBullet2"/>
        <w:spacing w:after="80"/>
        <w:ind w:left="1440"/>
      </w:pPr>
      <w:r>
        <w:t>Plotly: Visual updates every 10 seconds.</w:t>
      </w:r>
    </w:p>
    <w:p w14:paraId="4A16F83A" w14:textId="77777777" w:rsidR="00382B78" w:rsidRDefault="00000000">
      <w:pPr>
        <w:pStyle w:val="ListBullet"/>
        <w:spacing w:after="80"/>
        <w:ind w:left="720"/>
      </w:pPr>
      <w:r>
        <w:t>**Checkpoints**:</w:t>
      </w:r>
    </w:p>
    <w:p w14:paraId="6E3DA109" w14:textId="77777777" w:rsidR="00382B78" w:rsidRDefault="00000000">
      <w:pPr>
        <w:pStyle w:val="ListBullet2"/>
        <w:spacing w:after="80"/>
        <w:ind w:left="1440"/>
      </w:pPr>
      <w:r>
        <w:t>Weekly: Pipeline stability, data volume.</w:t>
      </w:r>
    </w:p>
    <w:p w14:paraId="4D57B98D" w14:textId="77777777" w:rsidR="00382B78" w:rsidRDefault="00000000">
      <w:pPr>
        <w:pStyle w:val="ListBullet2"/>
        <w:spacing w:after="80"/>
        <w:ind w:left="1440"/>
      </w:pPr>
      <w:r>
        <w:t>Milestones: Model training, data generation, SQLite writes, visualizations.</w:t>
      </w:r>
    </w:p>
    <w:p w14:paraId="397623A0" w14:textId="77777777" w:rsidR="00382B78" w:rsidRDefault="00000000">
      <w:pPr>
        <w:pStyle w:val="Heading3"/>
        <w:spacing w:after="240"/>
      </w:pPr>
      <w:r>
        <w:t>Timeline</w:t>
      </w:r>
    </w:p>
    <w:p w14:paraId="04417CF5" w14:textId="77777777" w:rsidR="00382B78" w:rsidRDefault="00000000">
      <w:pPr>
        <w:pStyle w:val="ListBullet"/>
        <w:spacing w:after="80"/>
        <w:ind w:left="720"/>
      </w:pPr>
      <w:r>
        <w:t>**Week 1 (Setup, V</w:t>
      </w:r>
      <w:proofErr w:type="gramStart"/>
      <w:r>
        <w:t>1)*</w:t>
      </w:r>
      <w:proofErr w:type="gramEnd"/>
      <w:r>
        <w:t>*:</w:t>
      </w:r>
    </w:p>
    <w:p w14:paraId="5F636F96" w14:textId="77777777" w:rsidR="00382B78" w:rsidRDefault="00000000">
      <w:pPr>
        <w:pStyle w:val="ListBullet2"/>
        <w:spacing w:after="80"/>
        <w:ind w:left="1440"/>
      </w:pPr>
      <w:r>
        <w:t>Day 1: Install dependencies, write `kafka_control.py`.</w:t>
      </w:r>
    </w:p>
    <w:p w14:paraId="04BCAA42" w14:textId="77777777" w:rsidR="00382B78" w:rsidRDefault="00000000">
      <w:pPr>
        <w:pStyle w:val="ListBullet2"/>
        <w:spacing w:after="80"/>
        <w:ind w:left="1440"/>
      </w:pPr>
      <w:r>
        <w:t>Day 2: Build `generate_flight_data.py`, test Kafka.</w:t>
      </w:r>
    </w:p>
    <w:p w14:paraId="54DC5482" w14:textId="77777777" w:rsidR="00382B78" w:rsidRDefault="00000000">
      <w:pPr>
        <w:pStyle w:val="ListBullet2"/>
        <w:spacing w:after="80"/>
        <w:ind w:left="1440"/>
      </w:pPr>
      <w:r>
        <w:t>Day 3-4: Run `train_flight_</w:t>
      </w:r>
      <w:proofErr w:type="gramStart"/>
      <w:r>
        <w:t>model.ipynb</w:t>
      </w:r>
      <w:proofErr w:type="gramEnd"/>
      <w:r>
        <w:t>`, develop V1 pipeline, model predictions.</w:t>
      </w:r>
    </w:p>
    <w:p w14:paraId="23A2D15A" w14:textId="77777777" w:rsidR="00382B78" w:rsidRDefault="00000000">
      <w:pPr>
        <w:pStyle w:val="ListBullet2"/>
        <w:spacing w:after="80"/>
        <w:ind w:left="1440"/>
      </w:pPr>
      <w:r>
        <w:t>Day 5: Plotly visuals, console output.</w:t>
      </w:r>
    </w:p>
    <w:p w14:paraId="3846202B" w14:textId="77777777" w:rsidR="00382B78" w:rsidRDefault="00000000">
      <w:pPr>
        <w:pStyle w:val="ListBullet"/>
        <w:spacing w:after="80"/>
        <w:ind w:left="720"/>
      </w:pPr>
      <w:r>
        <w:t xml:space="preserve">**Week 2 (V2 </w:t>
      </w:r>
      <w:proofErr w:type="gramStart"/>
      <w:r>
        <w:t>Enhancements)*</w:t>
      </w:r>
      <w:proofErr w:type="gramEnd"/>
      <w:r>
        <w:t>*:</w:t>
      </w:r>
    </w:p>
    <w:p w14:paraId="754CED7B" w14:textId="77777777" w:rsidR="00382B78" w:rsidRDefault="00000000">
      <w:pPr>
        <w:pStyle w:val="ListBullet2"/>
        <w:spacing w:after="80"/>
        <w:ind w:left="1440"/>
      </w:pPr>
      <w:r>
        <w:t>Day 8: SQLite integration, fix schema errors.</w:t>
      </w:r>
    </w:p>
    <w:p w14:paraId="233F7C0D" w14:textId="77777777" w:rsidR="00382B78" w:rsidRDefault="00000000">
      <w:pPr>
        <w:pStyle w:val="ListBullet2"/>
        <w:spacing w:after="80"/>
        <w:ind w:left="1440"/>
      </w:pPr>
      <w:r>
        <w:t>Day 9: Enhanced visuals, alerts, accuracy.</w:t>
      </w:r>
    </w:p>
    <w:p w14:paraId="5586B5A5" w14:textId="77777777" w:rsidR="00382B78" w:rsidRDefault="00000000">
      <w:pPr>
        <w:pStyle w:val="ListBullet2"/>
        <w:spacing w:after="80"/>
        <w:ind w:left="1440"/>
      </w:pPr>
      <w:r>
        <w:t>Day 10: Document V2, test pipeline.</w:t>
      </w:r>
    </w:p>
    <w:p w14:paraId="2BF35A40" w14:textId="77777777" w:rsidR="00382B78" w:rsidRDefault="00000000">
      <w:pPr>
        <w:pStyle w:val="ListBullet"/>
        <w:spacing w:after="80"/>
        <w:ind w:left="720"/>
      </w:pPr>
      <w:r>
        <w:t>**Week 3 (Future)**:</w:t>
      </w:r>
    </w:p>
    <w:p w14:paraId="31DA24E3" w14:textId="77777777" w:rsidR="00382B78" w:rsidRDefault="00000000">
      <w:pPr>
        <w:pStyle w:val="ListBullet2"/>
        <w:spacing w:after="80"/>
        <w:ind w:left="1440"/>
      </w:pPr>
      <w:r>
        <w:t>Add features (e.g., `wind_speed` in model).</w:t>
      </w:r>
    </w:p>
    <w:p w14:paraId="18C5F7ED" w14:textId="77777777" w:rsidR="00382B78" w:rsidRDefault="00000000">
      <w:pPr>
        <w:pStyle w:val="ListBullet2"/>
        <w:spacing w:after="80"/>
        <w:ind w:left="1440"/>
      </w:pPr>
      <w:r>
        <w:t>Optimize performance.</w:t>
      </w:r>
    </w:p>
    <w:p w14:paraId="7DC5024E" w14:textId="77777777" w:rsidR="00382B78" w:rsidRDefault="00000000">
      <w:pPr>
        <w:pStyle w:val="ListBullet2"/>
        <w:spacing w:after="80"/>
        <w:ind w:left="1440"/>
      </w:pPr>
      <w:r>
        <w:t>Finalize documentation.</w:t>
      </w:r>
    </w:p>
    <w:p w14:paraId="09F667EB" w14:textId="77777777" w:rsidR="00382B78" w:rsidRDefault="00000000">
      <w:pPr>
        <w:pStyle w:val="Heading3"/>
        <w:spacing w:after="240"/>
      </w:pPr>
      <w:r>
        <w:lastRenderedPageBreak/>
        <w:t>Deviations from the Plan</w:t>
      </w:r>
    </w:p>
    <w:p w14:paraId="4CFD6655" w14:textId="77777777" w:rsidR="00382B78" w:rsidRDefault="00000000">
      <w:pPr>
        <w:pStyle w:val="ListBullet"/>
        <w:spacing w:after="80"/>
        <w:ind w:left="720"/>
      </w:pPr>
      <w:r>
        <w:t>**Schema Mismatches**:</w:t>
      </w:r>
    </w:p>
    <w:p w14:paraId="304B9B0E" w14:textId="77777777" w:rsidR="00382B78" w:rsidRDefault="00000000">
      <w:pPr>
        <w:pStyle w:val="ListBullet2"/>
        <w:spacing w:after="80"/>
        <w:ind w:left="1440"/>
      </w:pPr>
      <w:r>
        <w:t>Issue: `predictions` table lacked `temperature`, `departure_airport`.</w:t>
      </w:r>
    </w:p>
    <w:p w14:paraId="5F882932" w14:textId="77777777" w:rsidR="00382B78" w:rsidRDefault="00000000">
      <w:pPr>
        <w:pStyle w:val="ListBullet2"/>
        <w:spacing w:after="80"/>
        <w:ind w:left="1440"/>
      </w:pPr>
      <w:r>
        <w:t>Fix: Recreated table with all columns.</w:t>
      </w:r>
    </w:p>
    <w:p w14:paraId="05A15D73" w14:textId="77777777" w:rsidR="00382B78" w:rsidRDefault="00000000">
      <w:pPr>
        <w:pStyle w:val="ListBullet2"/>
        <w:spacing w:after="80"/>
        <w:ind w:left="1440"/>
      </w:pPr>
      <w:r>
        <w:t>Reason: Early test scripts used partial schema.</w:t>
      </w:r>
    </w:p>
    <w:p w14:paraId="1A8AC90A" w14:textId="77777777" w:rsidR="00382B78" w:rsidRDefault="00000000">
      <w:pPr>
        <w:pStyle w:val="ListBullet"/>
        <w:spacing w:after="80"/>
        <w:ind w:left="720"/>
      </w:pPr>
      <w:r>
        <w:t>**Empty SQLite Database**:</w:t>
      </w:r>
    </w:p>
    <w:p w14:paraId="594F4A51" w14:textId="77777777" w:rsidR="00382B78" w:rsidRDefault="00000000">
      <w:pPr>
        <w:pStyle w:val="ListBullet2"/>
        <w:spacing w:after="80"/>
        <w:ind w:left="1440"/>
      </w:pPr>
      <w:r>
        <w:t xml:space="preserve">Issue: No data saved due to </w:t>
      </w:r>
      <w:proofErr w:type="gramStart"/>
      <w:r>
        <w:t>write</w:t>
      </w:r>
      <w:proofErr w:type="gramEnd"/>
      <w:r>
        <w:t xml:space="preserve"> failures.</w:t>
      </w:r>
    </w:p>
    <w:p w14:paraId="51E2DC6B" w14:textId="77777777" w:rsidR="00382B78" w:rsidRDefault="00000000">
      <w:pPr>
        <w:pStyle w:val="ListBullet2"/>
        <w:spacing w:after="80"/>
        <w:ind w:left="1440"/>
      </w:pPr>
      <w:r>
        <w:t>Fix: Debugged `write_to_sqlite`, ensured Kafka data flow.</w:t>
      </w:r>
    </w:p>
    <w:p w14:paraId="072ECA4B" w14:textId="77777777" w:rsidR="00382B78" w:rsidRDefault="00000000">
      <w:pPr>
        <w:pStyle w:val="ListBullet2"/>
        <w:spacing w:after="80"/>
        <w:ind w:left="1440"/>
      </w:pPr>
      <w:r>
        <w:t>Reason: Producer timing, schema errors.</w:t>
      </w:r>
    </w:p>
    <w:p w14:paraId="2913556C" w14:textId="77777777" w:rsidR="00382B78" w:rsidRDefault="00000000">
      <w:pPr>
        <w:pStyle w:val="ListBullet"/>
        <w:spacing w:after="80"/>
        <w:ind w:left="720"/>
      </w:pPr>
      <w:r>
        <w:t>**Windows Setup**:</w:t>
      </w:r>
    </w:p>
    <w:p w14:paraId="65C0D039" w14:textId="77777777" w:rsidR="00382B78" w:rsidRDefault="00000000">
      <w:pPr>
        <w:pStyle w:val="ListBullet2"/>
        <w:spacing w:after="80"/>
        <w:ind w:left="1440"/>
      </w:pPr>
      <w:r>
        <w:t>Issue: Hadoop/Spark conflicts in early setup.</w:t>
      </w:r>
    </w:p>
    <w:p w14:paraId="3100F931" w14:textId="77777777" w:rsidR="00382B78" w:rsidRDefault="00000000">
      <w:pPr>
        <w:pStyle w:val="ListBullet2"/>
        <w:spacing w:after="80"/>
        <w:ind w:left="1440"/>
      </w:pPr>
      <w:r>
        <w:t>Fix: Configured `HADOOP_HOME`, `RawLocalFileSystem`.</w:t>
      </w:r>
    </w:p>
    <w:p w14:paraId="0D64A884" w14:textId="77777777" w:rsidR="00382B78" w:rsidRDefault="00000000">
      <w:pPr>
        <w:pStyle w:val="ListBullet2"/>
        <w:spacing w:after="80"/>
        <w:ind w:left="1440"/>
      </w:pPr>
      <w:r>
        <w:t>Reason: Windows-specific DLL issues.</w:t>
      </w:r>
    </w:p>
    <w:p w14:paraId="69A19004" w14:textId="77777777" w:rsidR="00382B78" w:rsidRDefault="00000000">
      <w:pPr>
        <w:pStyle w:val="Heading2"/>
        <w:spacing w:after="240"/>
      </w:pPr>
      <w:r>
        <w:t>Code Explanations</w:t>
      </w:r>
    </w:p>
    <w:p w14:paraId="761ECEE7" w14:textId="77777777" w:rsidR="00382B78" w:rsidRDefault="00000000">
      <w:pPr>
        <w:pStyle w:val="Heading3"/>
        <w:spacing w:after="240"/>
      </w:pPr>
      <w:r>
        <w:t>`kafka_control.py`</w:t>
      </w:r>
    </w:p>
    <w:p w14:paraId="16F471E0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import subprocess</w:t>
      </w:r>
      <w:r>
        <w:rPr>
          <w:rFonts w:ascii="Consolas" w:hAnsi="Consolas"/>
          <w:color w:val="DCDCDC"/>
          <w:sz w:val="20"/>
        </w:rPr>
        <w:br/>
        <w:t>import time</w:t>
      </w:r>
      <w:r>
        <w:rPr>
          <w:rFonts w:ascii="Consolas" w:hAnsi="Consolas"/>
          <w:color w:val="DCDCDC"/>
          <w:sz w:val="20"/>
        </w:rPr>
        <w:br/>
        <w:t>import sys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def start_kafka():</w:t>
      </w:r>
      <w:r>
        <w:rPr>
          <w:rFonts w:ascii="Consolas" w:hAnsi="Consolas"/>
          <w:color w:val="DCDCDC"/>
          <w:sz w:val="20"/>
        </w:rPr>
        <w:br/>
        <w:t xml:space="preserve">    # Clear old processes</w:t>
      </w:r>
      <w:r>
        <w:rPr>
          <w:rFonts w:ascii="Consolas" w:hAnsi="Consolas"/>
          <w:color w:val="DCDCDC"/>
          <w:sz w:val="20"/>
        </w:rPr>
        <w:br/>
        <w:t xml:space="preserve">    subprocess.run("taskkill /F /IM java.exe /T", shell=True, capture_output=True)</w:t>
      </w:r>
      <w:r>
        <w:rPr>
          <w:rFonts w:ascii="Consolas" w:hAnsi="Consolas"/>
          <w:color w:val="DCDCDC"/>
          <w:sz w:val="20"/>
        </w:rPr>
        <w:br/>
        <w:t xml:space="preserve">    time.sleep(2)</w:t>
      </w:r>
      <w:r>
        <w:rPr>
          <w:rFonts w:ascii="Consolas" w:hAnsi="Consolas"/>
          <w:color w:val="DCDCDC"/>
          <w:sz w:val="20"/>
        </w:rPr>
        <w:br/>
        <w:t xml:space="preserve">    # Start Zookeeper</w:t>
      </w:r>
      <w:r>
        <w:rPr>
          <w:rFonts w:ascii="Consolas" w:hAnsi="Consolas"/>
          <w:color w:val="DCDCDC"/>
          <w:sz w:val="20"/>
        </w:rPr>
        <w:br/>
        <w:t xml:space="preserve">    zookeeper_cmd = "D:\\kafka_2.12-3.7.0\\bin\\windows\\zookeeper-server-start.bat D:\\kafka_2.12-3.7.0\\config\\zookeeper.properties"</w:t>
      </w:r>
      <w:r>
        <w:rPr>
          <w:rFonts w:ascii="Consolas" w:hAnsi="Consolas"/>
          <w:color w:val="DCDCDC"/>
          <w:sz w:val="20"/>
        </w:rPr>
        <w:br/>
        <w:t xml:space="preserve">    subprocess.Popen(["cmd", "/c", "start", "cmd", "/k", zookeeper_cmd], shell=True)</w:t>
      </w:r>
      <w:r>
        <w:rPr>
          <w:rFonts w:ascii="Consolas" w:hAnsi="Consolas"/>
          <w:color w:val="DCDCDC"/>
          <w:sz w:val="20"/>
        </w:rPr>
        <w:br/>
        <w:t xml:space="preserve">    time.sleep(10)  # Wait longer for Zookeeper</w:t>
      </w:r>
      <w:r>
        <w:rPr>
          <w:rFonts w:ascii="Consolas" w:hAnsi="Consolas"/>
          <w:color w:val="DCDCDC"/>
          <w:sz w:val="20"/>
        </w:rPr>
        <w:br/>
        <w:t xml:space="preserve">    # Start Kafka</w:t>
      </w:r>
      <w:r>
        <w:rPr>
          <w:rFonts w:ascii="Consolas" w:hAnsi="Consolas"/>
          <w:color w:val="DCDCDC"/>
          <w:sz w:val="20"/>
        </w:rPr>
        <w:br/>
        <w:t xml:space="preserve">    kafka_cmd = "D:\\kafka_2.12-3.7.0\\bin\\windows\\kafka-server-start.bat D:\\kafka_2.12-3.7.0\\config\\server.properties"</w:t>
      </w:r>
      <w:r>
        <w:rPr>
          <w:rFonts w:ascii="Consolas" w:hAnsi="Consolas"/>
          <w:color w:val="DCDCDC"/>
          <w:sz w:val="20"/>
        </w:rPr>
        <w:br/>
        <w:t xml:space="preserve">    subprocess.Popen(["cmd", "/c", "start", "cmd", "/k", kafka_cmd], shell=True)</w:t>
      </w:r>
      <w:r>
        <w:rPr>
          <w:rFonts w:ascii="Consolas" w:hAnsi="Consolas"/>
          <w:color w:val="DCDCDC"/>
          <w:sz w:val="20"/>
        </w:rPr>
        <w:br/>
        <w:t xml:space="preserve">    time.sleep(5)</w:t>
      </w:r>
      <w:r>
        <w:rPr>
          <w:rFonts w:ascii="Consolas" w:hAnsi="Consolas"/>
          <w:color w:val="DCDCDC"/>
          <w:sz w:val="20"/>
        </w:rPr>
        <w:br/>
        <w:t xml:space="preserve">    print("Kafka started")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def stop_kafka():</w:t>
      </w:r>
      <w:r>
        <w:rPr>
          <w:rFonts w:ascii="Consolas" w:hAnsi="Consolas"/>
          <w:color w:val="DCDCDC"/>
          <w:sz w:val="20"/>
        </w:rPr>
        <w:br/>
        <w:t xml:space="preserve">    subprocess.run("taskkill /F /IM java.exe /T", shell=True, </w:t>
      </w:r>
      <w:r>
        <w:rPr>
          <w:rFonts w:ascii="Consolas" w:hAnsi="Consolas"/>
          <w:color w:val="DCDCDC"/>
          <w:sz w:val="20"/>
        </w:rPr>
        <w:lastRenderedPageBreak/>
        <w:t>capture_output=True)</w:t>
      </w:r>
      <w:r>
        <w:rPr>
          <w:rFonts w:ascii="Consolas" w:hAnsi="Consolas"/>
          <w:color w:val="DCDCDC"/>
          <w:sz w:val="20"/>
        </w:rPr>
        <w:br/>
        <w:t xml:space="preserve">    print("Kafka and Zookeeper stopped")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if __name__ == "__main__":</w:t>
      </w:r>
      <w:r>
        <w:rPr>
          <w:rFonts w:ascii="Consolas" w:hAnsi="Consolas"/>
          <w:color w:val="DCDCDC"/>
          <w:sz w:val="20"/>
        </w:rPr>
        <w:br/>
        <w:t xml:space="preserve">    if len(sys.argv) &gt; 1 and sys.argv[1] == "stop":</w:t>
      </w:r>
      <w:r>
        <w:rPr>
          <w:rFonts w:ascii="Consolas" w:hAnsi="Consolas"/>
          <w:color w:val="DCDCDC"/>
          <w:sz w:val="20"/>
        </w:rPr>
        <w:br/>
        <w:t xml:space="preserve">        stop_kafka()</w:t>
      </w:r>
      <w:r>
        <w:rPr>
          <w:rFonts w:ascii="Consolas" w:hAnsi="Consolas"/>
          <w:color w:val="DCDCDC"/>
          <w:sz w:val="20"/>
        </w:rPr>
        <w:br/>
        <w:t xml:space="preserve">    else:</w:t>
      </w:r>
      <w:r>
        <w:rPr>
          <w:rFonts w:ascii="Consolas" w:hAnsi="Consolas"/>
          <w:color w:val="DCDCDC"/>
          <w:sz w:val="20"/>
        </w:rPr>
        <w:br/>
        <w:t xml:space="preserve">        start_kafka()</w:t>
      </w:r>
    </w:p>
    <w:p w14:paraId="3AC15EE4" w14:textId="77777777" w:rsidR="00382B78" w:rsidRDefault="00000000">
      <w:pPr>
        <w:pStyle w:val="ListBullet"/>
        <w:spacing w:after="80"/>
        <w:ind w:left="720"/>
      </w:pPr>
      <w:r>
        <w:t>**Purpose**: Manages Kafka and Zookeeper servers by starting or stopping them via Windows batch files, enabling data streaming for the pipeline.</w:t>
      </w:r>
    </w:p>
    <w:p w14:paraId="2762135E" w14:textId="77777777" w:rsidR="00382B78" w:rsidRDefault="00000000">
      <w:pPr>
        <w:pStyle w:val="ListBullet"/>
        <w:spacing w:after="80"/>
        <w:ind w:left="720"/>
      </w:pPr>
      <w:r>
        <w:t>**Key Lines**:</w:t>
      </w:r>
    </w:p>
    <w:p w14:paraId="788DBC03" w14:textId="77777777" w:rsidR="00382B78" w:rsidRDefault="00000000">
      <w:pPr>
        <w:pStyle w:val="ListBullet2"/>
        <w:spacing w:after="80"/>
        <w:ind w:left="1440"/>
      </w:pPr>
      <w:r>
        <w:t>`</w:t>
      </w:r>
      <w:proofErr w:type="gramStart"/>
      <w:r>
        <w:t>subprocess.run(</w:t>
      </w:r>
      <w:proofErr w:type="gramEnd"/>
      <w:r>
        <w:t xml:space="preserve">"taskkill /F /IM java.exe /T", </w:t>
      </w:r>
      <w:proofErr w:type="gramStart"/>
      <w:r>
        <w:t>...)`</w:t>
      </w:r>
      <w:proofErr w:type="gramEnd"/>
      <w:r>
        <w:t>: Terminates existing Java processes to avoid conflicts.</w:t>
      </w:r>
    </w:p>
    <w:p w14:paraId="7072A823" w14:textId="77777777" w:rsidR="00382B78" w:rsidRDefault="00000000">
      <w:pPr>
        <w:pStyle w:val="ListBullet2"/>
        <w:spacing w:after="80"/>
        <w:ind w:left="1440"/>
      </w:pPr>
      <w:r>
        <w:t>`</w:t>
      </w:r>
      <w:proofErr w:type="gramStart"/>
      <w:r>
        <w:t>subprocess.Popen</w:t>
      </w:r>
      <w:proofErr w:type="gramEnd"/>
      <w:r>
        <w:t>(["cmd", "/c", "start", ...</w:t>
      </w:r>
      <w:proofErr w:type="gramStart"/>
      <w:r>
        <w:t>])`</w:t>
      </w:r>
      <w:proofErr w:type="gramEnd"/>
      <w:r>
        <w:t>: Launches Zookeeper (`2181`) and Kafka (`9092`) in separate cmd windows.</w:t>
      </w:r>
    </w:p>
    <w:p w14:paraId="79A93A07" w14:textId="77777777" w:rsidR="00382B78" w:rsidRDefault="00000000">
      <w:pPr>
        <w:pStyle w:val="ListBullet2"/>
        <w:spacing w:after="80"/>
        <w:ind w:left="1440"/>
      </w:pPr>
      <w:r>
        <w:t>`</w:t>
      </w:r>
      <w:proofErr w:type="gramStart"/>
      <w:r>
        <w:t>time.sleep</w:t>
      </w:r>
      <w:proofErr w:type="gramEnd"/>
      <w:r>
        <w:t>(</w:t>
      </w:r>
      <w:proofErr w:type="gramStart"/>
      <w:r>
        <w:t>10)`</w:t>
      </w:r>
      <w:proofErr w:type="gramEnd"/>
      <w:r>
        <w:t>: Ensures Zookeeper is fully initialized before Kafka starts.</w:t>
      </w:r>
    </w:p>
    <w:p w14:paraId="6C240D5C" w14:textId="77777777" w:rsidR="00382B78" w:rsidRDefault="00000000">
      <w:pPr>
        <w:pStyle w:val="Heading3"/>
        <w:spacing w:after="240"/>
      </w:pPr>
      <w:r>
        <w:t>`generate_flight_data.py`</w:t>
      </w:r>
    </w:p>
    <w:p w14:paraId="3E217523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import numpy as np</w:t>
      </w:r>
      <w:r>
        <w:rPr>
          <w:rFonts w:ascii="Consolas" w:hAnsi="Consolas"/>
          <w:color w:val="DCDCDC"/>
          <w:sz w:val="20"/>
        </w:rPr>
        <w:br/>
        <w:t>import pandas as pd</w:t>
      </w:r>
      <w:r>
        <w:rPr>
          <w:rFonts w:ascii="Consolas" w:hAnsi="Consolas"/>
          <w:color w:val="DCDCDC"/>
          <w:sz w:val="20"/>
        </w:rPr>
        <w:br/>
        <w:t>from datetime import datetime, timedelta</w:t>
      </w:r>
      <w:r>
        <w:rPr>
          <w:rFonts w:ascii="Consolas" w:hAnsi="Consolas"/>
          <w:color w:val="DCDCDC"/>
          <w:sz w:val="20"/>
        </w:rPr>
        <w:br/>
        <w:t>import json</w:t>
      </w:r>
      <w:r>
        <w:rPr>
          <w:rFonts w:ascii="Consolas" w:hAnsi="Consolas"/>
          <w:color w:val="DCDCDC"/>
          <w:sz w:val="20"/>
        </w:rPr>
        <w:br/>
        <w:t>import time</w:t>
      </w:r>
      <w:r>
        <w:rPr>
          <w:rFonts w:ascii="Consolas" w:hAnsi="Consolas"/>
          <w:color w:val="DCDCDC"/>
          <w:sz w:val="20"/>
        </w:rPr>
        <w:br/>
        <w:t>from kafka import KafkaProducer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# Global counter for flight numbers</w:t>
      </w:r>
      <w:r>
        <w:rPr>
          <w:rFonts w:ascii="Consolas" w:hAnsi="Consolas"/>
          <w:color w:val="DCDCDC"/>
          <w:sz w:val="20"/>
        </w:rPr>
        <w:br/>
        <w:t>flight_counter = 100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def generate_flight_batch(size=1000, start_index=None):</w:t>
      </w:r>
      <w:r>
        <w:rPr>
          <w:rFonts w:ascii="Consolas" w:hAnsi="Consolas"/>
          <w:color w:val="DCDCDC"/>
          <w:sz w:val="20"/>
        </w:rPr>
        <w:br/>
        <w:t xml:space="preserve">    global flight_counter</w:t>
      </w:r>
      <w:r>
        <w:rPr>
          <w:rFonts w:ascii="Consolas" w:hAnsi="Consolas"/>
          <w:color w:val="DCDCDC"/>
          <w:sz w:val="20"/>
        </w:rPr>
        <w:br/>
        <w:t xml:space="preserve">    airports = ["AYD", "VNS", "IXD", "HYD"]</w:t>
      </w:r>
      <w:r>
        <w:rPr>
          <w:rFonts w:ascii="Consolas" w:hAnsi="Consolas"/>
          <w:color w:val="DCDCDC"/>
          <w:sz w:val="20"/>
        </w:rPr>
        <w:br/>
        <w:t xml:space="preserve">    now = datetime.now()</w:t>
      </w:r>
      <w:r>
        <w:rPr>
          <w:rFonts w:ascii="Consolas" w:hAnsi="Consolas"/>
          <w:color w:val="DCDCDC"/>
          <w:sz w:val="20"/>
        </w:rPr>
        <w:br/>
        <w:t xml:space="preserve">    # Use provided start_index or global counter</w:t>
      </w:r>
      <w:r>
        <w:rPr>
          <w:rFonts w:ascii="Consolas" w:hAnsi="Consolas"/>
          <w:color w:val="DCDCDC"/>
          <w:sz w:val="20"/>
        </w:rPr>
        <w:br/>
        <w:t xml:space="preserve">    start = start_index if start_index is not None else flight_counter</w:t>
      </w:r>
      <w:r>
        <w:rPr>
          <w:rFonts w:ascii="Consolas" w:hAnsi="Consolas"/>
          <w:color w:val="DCDCDC"/>
          <w:sz w:val="20"/>
        </w:rPr>
        <w:br/>
        <w:t xml:space="preserve">    flights = {</w:t>
      </w:r>
      <w:r>
        <w:rPr>
          <w:rFonts w:ascii="Consolas" w:hAnsi="Consolas"/>
          <w:color w:val="DCDCDC"/>
          <w:sz w:val="20"/>
        </w:rPr>
        <w:br/>
        <w:t xml:space="preserve">        "flight_number": [f"FL{i:03d}" for i in range(start, start + size)],</w:t>
      </w:r>
      <w:r>
        <w:rPr>
          <w:rFonts w:ascii="Consolas" w:hAnsi="Consolas"/>
          <w:color w:val="DCDCDC"/>
          <w:sz w:val="20"/>
        </w:rPr>
        <w:br/>
        <w:t xml:space="preserve">        "departure_airport": np.random.choice(airports, size),</w:t>
      </w:r>
      <w:r>
        <w:rPr>
          <w:rFonts w:ascii="Consolas" w:hAnsi="Consolas"/>
          <w:color w:val="DCDCDC"/>
          <w:sz w:val="20"/>
        </w:rPr>
        <w:br/>
        <w:t xml:space="preserve">        "arrival_airport": np.random.choice(airports, size),</w:t>
      </w:r>
      <w:r>
        <w:rPr>
          <w:rFonts w:ascii="Consolas" w:hAnsi="Consolas"/>
          <w:color w:val="DCDCDC"/>
          <w:sz w:val="20"/>
        </w:rPr>
        <w:br/>
        <w:t xml:space="preserve">        "scheduled_departure": [(now + timedelta(minutes=int(m))).strftime("%Y-%m-%d %H:%M:%S")</w:t>
      </w:r>
      <w:r>
        <w:rPr>
          <w:rFonts w:ascii="Consolas" w:hAnsi="Consolas"/>
          <w:color w:val="DCDCDC"/>
          <w:sz w:val="20"/>
        </w:rPr>
        <w:br/>
        <w:t xml:space="preserve">                               for m in np.random.randint(0, 120, size)],</w:t>
      </w:r>
      <w:r>
        <w:rPr>
          <w:rFonts w:ascii="Consolas" w:hAnsi="Consolas"/>
          <w:color w:val="DCDCDC"/>
          <w:sz w:val="20"/>
        </w:rPr>
        <w:br/>
        <w:t xml:space="preserve">        "temperature": np.random.uniform(0, 40, size),</w:t>
      </w:r>
      <w:r>
        <w:rPr>
          <w:rFonts w:ascii="Consolas" w:hAnsi="Consolas"/>
          <w:color w:val="DCDCDC"/>
          <w:sz w:val="20"/>
        </w:rPr>
        <w:br/>
        <w:t xml:space="preserve">        "wind_speed": np.random.uniform(0, 20, size),</w:t>
      </w:r>
      <w:r>
        <w:rPr>
          <w:rFonts w:ascii="Consolas" w:hAnsi="Consolas"/>
          <w:color w:val="DCDCDC"/>
          <w:sz w:val="20"/>
        </w:rPr>
        <w:br/>
        <w:t xml:space="preserve">        "precipitation": np.random.uniform(0, 10, size),</w:t>
      </w:r>
      <w:r>
        <w:rPr>
          <w:rFonts w:ascii="Consolas" w:hAnsi="Consolas"/>
          <w:color w:val="DCDCDC"/>
          <w:sz w:val="20"/>
        </w:rPr>
        <w:br/>
        <w:t xml:space="preserve">        "delay_minutes": np.where(np.random.random(size) &gt; 0.7, </w:t>
      </w:r>
      <w:r>
        <w:rPr>
          <w:rFonts w:ascii="Consolas" w:hAnsi="Consolas"/>
          <w:color w:val="DCDCDC"/>
          <w:sz w:val="20"/>
        </w:rPr>
        <w:lastRenderedPageBreak/>
        <w:t>np.random.randint(0, 60, size), 0)</w:t>
      </w:r>
      <w:r>
        <w:rPr>
          <w:rFonts w:ascii="Consolas" w:hAnsi="Consolas"/>
          <w:color w:val="DCDCDC"/>
          <w:sz w:val="20"/>
        </w:rPr>
        <w:br/>
        <w:t xml:space="preserve">    }</w:t>
      </w:r>
      <w:r>
        <w:rPr>
          <w:rFonts w:ascii="Consolas" w:hAnsi="Consolas"/>
          <w:color w:val="DCDCDC"/>
          <w:sz w:val="20"/>
        </w:rPr>
        <w:br/>
        <w:t xml:space="preserve">    df = pd.DataFrame(flights)</w:t>
      </w:r>
      <w:r>
        <w:rPr>
          <w:rFonts w:ascii="Consolas" w:hAnsi="Consolas"/>
          <w:color w:val="DCDCDC"/>
          <w:sz w:val="20"/>
        </w:rPr>
        <w:br/>
        <w:t xml:space="preserve">    # Ensure arrival != departure</w:t>
      </w:r>
      <w:r>
        <w:rPr>
          <w:rFonts w:ascii="Consolas" w:hAnsi="Consolas"/>
          <w:color w:val="DCDCDC"/>
          <w:sz w:val="20"/>
        </w:rPr>
        <w:br/>
        <w:t xml:space="preserve">    df["arrival_airport"] = df.apply(lambda row: np.random.choice([a for a in airports if a != row["departure_airport"]]), axis=1)</w:t>
      </w:r>
      <w:r>
        <w:rPr>
          <w:rFonts w:ascii="Consolas" w:hAnsi="Consolas"/>
          <w:color w:val="DCDCDC"/>
          <w:sz w:val="20"/>
        </w:rPr>
        <w:br/>
        <w:t xml:space="preserve">    # Update counter</w:t>
      </w:r>
      <w:r>
        <w:rPr>
          <w:rFonts w:ascii="Consolas" w:hAnsi="Consolas"/>
          <w:color w:val="DCDCDC"/>
          <w:sz w:val="20"/>
        </w:rPr>
        <w:br/>
        <w:t xml:space="preserve">    if start_index is None:</w:t>
      </w:r>
      <w:r>
        <w:rPr>
          <w:rFonts w:ascii="Consolas" w:hAnsi="Consolas"/>
          <w:color w:val="DCDCDC"/>
          <w:sz w:val="20"/>
        </w:rPr>
        <w:br/>
        <w:t xml:space="preserve">        flight_counter = start + size</w:t>
      </w:r>
      <w:r>
        <w:rPr>
          <w:rFonts w:ascii="Consolas" w:hAnsi="Consolas"/>
          <w:color w:val="DCDCDC"/>
          <w:sz w:val="20"/>
        </w:rPr>
        <w:br/>
        <w:t xml:space="preserve">    return df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# Save sample for ML (use fixed range)</w:t>
      </w:r>
      <w:r>
        <w:rPr>
          <w:rFonts w:ascii="Consolas" w:hAnsi="Consolas"/>
          <w:color w:val="DCDCDC"/>
          <w:sz w:val="20"/>
        </w:rPr>
        <w:br/>
        <w:t>sample_df = generate_flight_batch(1000, start_index=100)</w:t>
      </w:r>
      <w:r>
        <w:rPr>
          <w:rFonts w:ascii="Consolas" w:hAnsi="Consolas"/>
          <w:color w:val="DCDCDC"/>
          <w:sz w:val="20"/>
        </w:rPr>
        <w:br/>
        <w:t>sample_df.to_json("D:/flight_data_sample.json", orient="records", lines=True)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# Real-time producer</w:t>
      </w:r>
      <w:r>
        <w:rPr>
          <w:rFonts w:ascii="Consolas" w:hAnsi="Consolas"/>
          <w:color w:val="DCDCDC"/>
          <w:sz w:val="20"/>
        </w:rPr>
        <w:br/>
        <w:t>producer = KafkaProducer(bootstrap_servers="localhost:9092", value_serializer=lambda v: json.dumps(v).encode("utf-8"))</w:t>
      </w:r>
      <w:r>
        <w:rPr>
          <w:rFonts w:ascii="Consolas" w:hAnsi="Consolas"/>
          <w:color w:val="DCDCDC"/>
          <w:sz w:val="20"/>
        </w:rPr>
        <w:br/>
        <w:t>while True:</w:t>
      </w:r>
      <w:r>
        <w:rPr>
          <w:rFonts w:ascii="Consolas" w:hAnsi="Consolas"/>
          <w:color w:val="DCDCDC"/>
          <w:sz w:val="20"/>
        </w:rPr>
        <w:br/>
        <w:t xml:space="preserve">    flight = generate_flight_batch(1).iloc[0].to_dict()</w:t>
      </w:r>
      <w:r>
        <w:rPr>
          <w:rFonts w:ascii="Consolas" w:hAnsi="Consolas"/>
          <w:color w:val="DCDCDC"/>
          <w:sz w:val="20"/>
        </w:rPr>
        <w:br/>
        <w:t xml:space="preserve">    producer.send("flight-data", flight)</w:t>
      </w:r>
      <w:r>
        <w:rPr>
          <w:rFonts w:ascii="Consolas" w:hAnsi="Consolas"/>
          <w:color w:val="DCDCDC"/>
          <w:sz w:val="20"/>
        </w:rPr>
        <w:br/>
        <w:t xml:space="preserve">    print(f"Sent: {flight['flight_number']}")</w:t>
      </w:r>
      <w:r>
        <w:rPr>
          <w:rFonts w:ascii="Consolas" w:hAnsi="Consolas"/>
          <w:color w:val="DCDCDC"/>
          <w:sz w:val="20"/>
        </w:rPr>
        <w:br/>
        <w:t xml:space="preserve">    time.sleep(1)</w:t>
      </w:r>
    </w:p>
    <w:p w14:paraId="24979D27" w14:textId="77777777" w:rsidR="00382B78" w:rsidRDefault="00000000">
      <w:pPr>
        <w:pStyle w:val="ListBullet"/>
        <w:spacing w:after="80"/>
        <w:ind w:left="720"/>
      </w:pPr>
      <w:r>
        <w:t>**Purpose**: Generates 1000 synthetic flight records for ML training, saves them to `D:/flight_data_sample.json`, and streams real-time data to Kafka’s `flight-data` topic.</w:t>
      </w:r>
    </w:p>
    <w:p w14:paraId="6774A80C" w14:textId="77777777" w:rsidR="00382B78" w:rsidRDefault="00000000">
      <w:pPr>
        <w:pStyle w:val="ListBullet"/>
        <w:spacing w:after="80"/>
        <w:ind w:left="720"/>
      </w:pPr>
      <w:r>
        <w:t>**Key Lines**:</w:t>
      </w:r>
    </w:p>
    <w:p w14:paraId="015FCE1F" w14:textId="77777777" w:rsidR="00382B78" w:rsidRDefault="00000000">
      <w:pPr>
        <w:pStyle w:val="ListBullet2"/>
        <w:spacing w:after="80"/>
        <w:ind w:left="1440"/>
      </w:pPr>
      <w:r>
        <w:t>`generate_flight_</w:t>
      </w:r>
      <w:proofErr w:type="gramStart"/>
      <w:r>
        <w:t>batch(</w:t>
      </w:r>
      <w:proofErr w:type="gramEnd"/>
      <w:r>
        <w:t xml:space="preserve">size=1000, </w:t>
      </w:r>
      <w:proofErr w:type="gramStart"/>
      <w:r>
        <w:t>...)`</w:t>
      </w:r>
      <w:proofErr w:type="gramEnd"/>
      <w:r>
        <w:t>: Creates data with `flight_number`, `temperature`, `delay_minutes`, etc.</w:t>
      </w:r>
    </w:p>
    <w:p w14:paraId="5373351B" w14:textId="77777777" w:rsidR="00382B78" w:rsidRDefault="00000000">
      <w:pPr>
        <w:pStyle w:val="ListBullet2"/>
        <w:spacing w:after="80"/>
        <w:ind w:left="1440"/>
      </w:pPr>
      <w:r>
        <w:t>`sample_df.to_</w:t>
      </w:r>
      <w:proofErr w:type="gramStart"/>
      <w:r>
        <w:t>json(</w:t>
      </w:r>
      <w:proofErr w:type="gramEnd"/>
      <w:r>
        <w:t xml:space="preserve">"D:/flight_data_sample.json", </w:t>
      </w:r>
      <w:proofErr w:type="gramStart"/>
      <w:r>
        <w:t>...)`</w:t>
      </w:r>
      <w:proofErr w:type="gramEnd"/>
      <w:r>
        <w:t>: Saves 1000 records for ML training.</w:t>
      </w:r>
    </w:p>
    <w:p w14:paraId="05C92F58" w14:textId="77777777" w:rsidR="00382B78" w:rsidRDefault="00000000">
      <w:pPr>
        <w:pStyle w:val="ListBullet2"/>
        <w:spacing w:after="80"/>
        <w:ind w:left="1440"/>
      </w:pPr>
      <w:r>
        <w:t>`</w:t>
      </w:r>
      <w:proofErr w:type="gramStart"/>
      <w:r>
        <w:t>producer.send</w:t>
      </w:r>
      <w:proofErr w:type="gramEnd"/>
      <w:r>
        <w:t xml:space="preserve">("flight-data", </w:t>
      </w:r>
      <w:proofErr w:type="gramStart"/>
      <w:r>
        <w:t>flight)`</w:t>
      </w:r>
      <w:proofErr w:type="gramEnd"/>
      <w:r>
        <w:t>: Streams one flight at a time to Kafka.</w:t>
      </w:r>
    </w:p>
    <w:p w14:paraId="1229FC71" w14:textId="77777777" w:rsidR="00382B78" w:rsidRDefault="00000000">
      <w:pPr>
        <w:pStyle w:val="Heading3"/>
        <w:spacing w:after="240"/>
      </w:pPr>
      <w:r>
        <w:t>`train_flight_</w:t>
      </w:r>
      <w:proofErr w:type="gramStart"/>
      <w:r>
        <w:t>model.ipynb</w:t>
      </w:r>
      <w:proofErr w:type="gramEnd"/>
      <w:r>
        <w:t>`</w:t>
      </w:r>
    </w:p>
    <w:p w14:paraId="6FC63ABD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import os</w:t>
      </w:r>
      <w:r>
        <w:rPr>
          <w:rFonts w:ascii="Consolas" w:hAnsi="Consolas"/>
          <w:color w:val="DCDCDC"/>
          <w:sz w:val="20"/>
        </w:rPr>
        <w:br/>
        <w:t>os.environ["PYSPARK_PYTHON"] = "D:\\python39venv\\Scripts\\python.exe"</w:t>
      </w:r>
      <w:r>
        <w:rPr>
          <w:rFonts w:ascii="Consolas" w:hAnsi="Consolas"/>
          <w:color w:val="DCDCDC"/>
          <w:sz w:val="20"/>
        </w:rPr>
        <w:br/>
        <w:t>os.environ["PYSPARK_DRIVER_PYTHON"] = "D:\\python39venv\\Scripts\\python.exe"</w:t>
      </w:r>
      <w:r>
        <w:rPr>
          <w:rFonts w:ascii="Consolas" w:hAnsi="Consolas"/>
          <w:color w:val="DCDCDC"/>
          <w:sz w:val="20"/>
        </w:rPr>
        <w:br/>
        <w:t>os.environ["HADOOP_HOME"] = "D:\\hadoop-3.3.6"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from pyspark.sql import SparkSession</w:t>
      </w:r>
      <w:r>
        <w:rPr>
          <w:rFonts w:ascii="Consolas" w:hAnsi="Consolas"/>
          <w:color w:val="DCDCDC"/>
          <w:sz w:val="20"/>
        </w:rPr>
        <w:br/>
        <w:t>from pyspark.sql.functions import col, when</w:t>
      </w:r>
      <w:r>
        <w:rPr>
          <w:rFonts w:ascii="Consolas" w:hAnsi="Consolas"/>
          <w:color w:val="DCDCDC"/>
          <w:sz w:val="20"/>
        </w:rPr>
        <w:br/>
        <w:t>from pyspark.ml.feature import VectorAssembler</w:t>
      </w:r>
      <w:r>
        <w:rPr>
          <w:rFonts w:ascii="Consolas" w:hAnsi="Consolas"/>
          <w:color w:val="DCDCDC"/>
          <w:sz w:val="20"/>
        </w:rPr>
        <w:br/>
        <w:t>from pyspark.ml.classification import RandomForestClassifier</w:t>
      </w:r>
      <w:r>
        <w:rPr>
          <w:rFonts w:ascii="Consolas" w:hAnsi="Consolas"/>
          <w:color w:val="DCDCDC"/>
          <w:sz w:val="20"/>
        </w:rPr>
        <w:br/>
        <w:t>from pyspark.ml import Pipeline</w:t>
      </w:r>
      <w:r>
        <w:rPr>
          <w:rFonts w:ascii="Consolas" w:hAnsi="Consolas"/>
          <w:color w:val="DCDCDC"/>
          <w:sz w:val="20"/>
        </w:rPr>
        <w:br/>
        <w:t>import shutil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lastRenderedPageBreak/>
        <w:t># Initialize SparkSession</w:t>
      </w:r>
      <w:r>
        <w:rPr>
          <w:rFonts w:ascii="Consolas" w:hAnsi="Consolas"/>
          <w:color w:val="DCDCDC"/>
          <w:sz w:val="20"/>
        </w:rPr>
        <w:br/>
        <w:t>spark = SparkSession.builder \</w:t>
      </w:r>
      <w:r>
        <w:rPr>
          <w:rFonts w:ascii="Consolas" w:hAnsi="Consolas"/>
          <w:color w:val="DCDCDC"/>
          <w:sz w:val="20"/>
        </w:rPr>
        <w:br/>
        <w:t xml:space="preserve">    .appName("FlightDelayModelTraining") \</w:t>
      </w:r>
      <w:r>
        <w:rPr>
          <w:rFonts w:ascii="Consolas" w:hAnsi="Consolas"/>
          <w:color w:val="DCDCDC"/>
          <w:sz w:val="20"/>
        </w:rPr>
        <w:br/>
        <w:t xml:space="preserve">    .master("local[*]") \</w:t>
      </w:r>
      <w:r>
        <w:rPr>
          <w:rFonts w:ascii="Consolas" w:hAnsi="Consolas"/>
          <w:color w:val="DCDCDC"/>
          <w:sz w:val="20"/>
        </w:rPr>
        <w:br/>
        <w:t xml:space="preserve">    .config("spark.hadoop.fs.defaultFS", "file:///") \</w:t>
      </w:r>
      <w:r>
        <w:rPr>
          <w:rFonts w:ascii="Consolas" w:hAnsi="Consolas"/>
          <w:color w:val="DCDCDC"/>
          <w:sz w:val="20"/>
        </w:rPr>
        <w:br/>
        <w:t xml:space="preserve">    .config("spark.hadoop.fs.file.impl", "org.apache.hadoop.fs.RawLocalFileSystem") \</w:t>
      </w:r>
      <w:r>
        <w:rPr>
          <w:rFonts w:ascii="Consolas" w:hAnsi="Consolas"/>
          <w:color w:val="DCDCDC"/>
          <w:sz w:val="20"/>
        </w:rPr>
        <w:br/>
        <w:t xml:space="preserve">    .config("spark.driver.memory", "4g") \</w:t>
      </w:r>
      <w:r>
        <w:rPr>
          <w:rFonts w:ascii="Consolas" w:hAnsi="Consolas"/>
          <w:color w:val="DCDCDC"/>
          <w:sz w:val="20"/>
        </w:rPr>
        <w:br/>
        <w:t xml:space="preserve">    .config("spark.executor.memory", "4g") \</w:t>
      </w:r>
      <w:r>
        <w:rPr>
          <w:rFonts w:ascii="Consolas" w:hAnsi="Consolas"/>
          <w:color w:val="DCDCDC"/>
          <w:sz w:val="20"/>
        </w:rPr>
        <w:br/>
        <w:t xml:space="preserve">    .getOrCreate()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print("Spark version:", spark.version)</w:t>
      </w:r>
      <w:r>
        <w:rPr>
          <w:rFonts w:ascii="Consolas" w:hAnsi="Consolas"/>
          <w:color w:val="DCDCDC"/>
          <w:sz w:val="20"/>
        </w:rPr>
        <w:br/>
        <w:t>print("Hadoop home:", os.environ.get("HADOOP_HOME"))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# Load synthetic flight data</w:t>
      </w:r>
      <w:r>
        <w:rPr>
          <w:rFonts w:ascii="Consolas" w:hAnsi="Consolas"/>
          <w:color w:val="DCDCDC"/>
          <w:sz w:val="20"/>
        </w:rPr>
        <w:br/>
        <w:t>try:</w:t>
      </w:r>
      <w:r>
        <w:rPr>
          <w:rFonts w:ascii="Consolas" w:hAnsi="Consolas"/>
          <w:color w:val="DCDCDC"/>
          <w:sz w:val="20"/>
        </w:rPr>
        <w:br/>
        <w:t xml:space="preserve">    df = spark.read.json("D:/flight_data_sample.json")</w:t>
      </w:r>
      <w:r>
        <w:rPr>
          <w:rFonts w:ascii="Consolas" w:hAnsi="Consolas"/>
          <w:color w:val="DCDCDC"/>
          <w:sz w:val="20"/>
        </w:rPr>
        <w:br/>
        <w:t xml:space="preserve">    print("Data loaded successfully, rows:", df.count())</w:t>
      </w:r>
      <w:r>
        <w:rPr>
          <w:rFonts w:ascii="Consolas" w:hAnsi="Consolas"/>
          <w:color w:val="DCDCDC"/>
          <w:sz w:val="20"/>
        </w:rPr>
        <w:br/>
        <w:t>except Exception as e:</w:t>
      </w:r>
      <w:r>
        <w:rPr>
          <w:rFonts w:ascii="Consolas" w:hAnsi="Consolas"/>
          <w:color w:val="DCDCDC"/>
          <w:sz w:val="20"/>
        </w:rPr>
        <w:br/>
        <w:t xml:space="preserve">    print("Error loading data:", str(e))</w:t>
      </w:r>
      <w:r>
        <w:rPr>
          <w:rFonts w:ascii="Consolas" w:hAnsi="Consolas"/>
          <w:color w:val="DCDCDC"/>
          <w:sz w:val="20"/>
        </w:rPr>
        <w:br/>
        <w:t xml:space="preserve">    spark.stop()</w:t>
      </w:r>
      <w:r>
        <w:rPr>
          <w:rFonts w:ascii="Consolas" w:hAnsi="Consolas"/>
          <w:color w:val="DCDCDC"/>
          <w:sz w:val="20"/>
        </w:rPr>
        <w:br/>
        <w:t xml:space="preserve">    raise e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# Preprocess data</w:t>
      </w:r>
      <w:r>
        <w:rPr>
          <w:rFonts w:ascii="Consolas" w:hAnsi="Consolas"/>
          <w:color w:val="DCDCDC"/>
          <w:sz w:val="20"/>
        </w:rPr>
        <w:br/>
        <w:t>df = df.withColumn("is_delayed", when(col("delay_minutes") &gt; 15, 1).otherwise(0))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# Define features</w:t>
      </w:r>
      <w:r>
        <w:rPr>
          <w:rFonts w:ascii="Consolas" w:hAnsi="Consolas"/>
          <w:color w:val="DCDCDC"/>
          <w:sz w:val="20"/>
        </w:rPr>
        <w:br/>
        <w:t>feature_cols = ["temperature", "wind_speed", "precipitation", "delay_minutes"]</w:t>
      </w:r>
      <w:r>
        <w:rPr>
          <w:rFonts w:ascii="Consolas" w:hAnsi="Consolas"/>
          <w:color w:val="DCDCDC"/>
          <w:sz w:val="20"/>
        </w:rPr>
        <w:br/>
        <w:t>assembler = VectorAssembler(inputCols=feature_cols, outputCol="features")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# Define classifier</w:t>
      </w:r>
      <w:r>
        <w:rPr>
          <w:rFonts w:ascii="Consolas" w:hAnsi="Consolas"/>
          <w:color w:val="DCDCDC"/>
          <w:sz w:val="20"/>
        </w:rPr>
        <w:br/>
        <w:t>rf = RandomForestClassifier(</w:t>
      </w:r>
      <w:r>
        <w:rPr>
          <w:rFonts w:ascii="Consolas" w:hAnsi="Consolas"/>
          <w:color w:val="DCDCDC"/>
          <w:sz w:val="20"/>
        </w:rPr>
        <w:br/>
        <w:t xml:space="preserve">    labelCol="is_delayed",</w:t>
      </w:r>
      <w:r>
        <w:rPr>
          <w:rFonts w:ascii="Consolas" w:hAnsi="Consolas"/>
          <w:color w:val="DCDCDC"/>
          <w:sz w:val="20"/>
        </w:rPr>
        <w:br/>
        <w:t xml:space="preserve">    featuresCol="features",</w:t>
      </w:r>
      <w:r>
        <w:rPr>
          <w:rFonts w:ascii="Consolas" w:hAnsi="Consolas"/>
          <w:color w:val="DCDCDC"/>
          <w:sz w:val="20"/>
        </w:rPr>
        <w:br/>
        <w:t xml:space="preserve">    numTrees=100,</w:t>
      </w:r>
      <w:r>
        <w:rPr>
          <w:rFonts w:ascii="Consolas" w:hAnsi="Consolas"/>
          <w:color w:val="DCDCDC"/>
          <w:sz w:val="20"/>
        </w:rPr>
        <w:br/>
        <w:t xml:space="preserve">    maxDepth=10,</w:t>
      </w:r>
      <w:r>
        <w:rPr>
          <w:rFonts w:ascii="Consolas" w:hAnsi="Consolas"/>
          <w:color w:val="DCDCDC"/>
          <w:sz w:val="20"/>
        </w:rPr>
        <w:br/>
        <w:t xml:space="preserve">    seed=42</w:t>
      </w:r>
      <w:r>
        <w:rPr>
          <w:rFonts w:ascii="Consolas" w:hAnsi="Consolas"/>
          <w:color w:val="DCDCDC"/>
          <w:sz w:val="20"/>
        </w:rPr>
        <w:br/>
        <w:t>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# Create pipeline</w:t>
      </w:r>
      <w:r>
        <w:rPr>
          <w:rFonts w:ascii="Consolas" w:hAnsi="Consolas"/>
          <w:color w:val="DCDCDC"/>
          <w:sz w:val="20"/>
        </w:rPr>
        <w:br/>
        <w:t>pipeline = Pipeline(stages=[assembler, rf])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# Split data</w:t>
      </w:r>
      <w:r>
        <w:rPr>
          <w:rFonts w:ascii="Consolas" w:hAnsi="Consolas"/>
          <w:color w:val="DCDCDC"/>
          <w:sz w:val="20"/>
        </w:rPr>
        <w:br/>
        <w:t>train_df, test_df = df.randomSplit([0.8, 0.2], seed=42)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# Train model</w:t>
      </w:r>
      <w:r>
        <w:rPr>
          <w:rFonts w:ascii="Consolas" w:hAnsi="Consolas"/>
          <w:color w:val="DCDCDC"/>
          <w:sz w:val="20"/>
        </w:rPr>
        <w:br/>
        <w:t>try: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lastRenderedPageBreak/>
        <w:t xml:space="preserve">    model = pipeline.fit(train_df)</w:t>
      </w:r>
      <w:r>
        <w:rPr>
          <w:rFonts w:ascii="Consolas" w:hAnsi="Consolas"/>
          <w:color w:val="DCDCDC"/>
          <w:sz w:val="20"/>
        </w:rPr>
        <w:br/>
        <w:t xml:space="preserve">    print("Model trained successfully")</w:t>
      </w:r>
      <w:r>
        <w:rPr>
          <w:rFonts w:ascii="Consolas" w:hAnsi="Consolas"/>
          <w:color w:val="DCDCDC"/>
          <w:sz w:val="20"/>
        </w:rPr>
        <w:br/>
        <w:t>except Exception as e:</w:t>
      </w:r>
      <w:r>
        <w:rPr>
          <w:rFonts w:ascii="Consolas" w:hAnsi="Consolas"/>
          <w:color w:val="DCDCDC"/>
          <w:sz w:val="20"/>
        </w:rPr>
        <w:br/>
        <w:t xml:space="preserve">    print("Error training model:", str(e))</w:t>
      </w:r>
      <w:r>
        <w:rPr>
          <w:rFonts w:ascii="Consolas" w:hAnsi="Consolas"/>
          <w:color w:val="DCDCDC"/>
          <w:sz w:val="20"/>
        </w:rPr>
        <w:br/>
        <w:t xml:space="preserve">    spark.stop()</w:t>
      </w:r>
      <w:r>
        <w:rPr>
          <w:rFonts w:ascii="Consolas" w:hAnsi="Consolas"/>
          <w:color w:val="DCDCDC"/>
          <w:sz w:val="20"/>
        </w:rPr>
        <w:br/>
        <w:t xml:space="preserve">    raise e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# Evaluate on test set</w:t>
      </w:r>
      <w:r>
        <w:rPr>
          <w:rFonts w:ascii="Consolas" w:hAnsi="Consolas"/>
          <w:color w:val="DCDCDC"/>
          <w:sz w:val="20"/>
        </w:rPr>
        <w:br/>
        <w:t>predictions = model.transform(test_df)</w:t>
      </w:r>
      <w:r>
        <w:rPr>
          <w:rFonts w:ascii="Consolas" w:hAnsi="Consolas"/>
          <w:color w:val="DCDCDC"/>
          <w:sz w:val="20"/>
        </w:rPr>
        <w:br/>
        <w:t>correct = predictions.filter(col("is_delayed") == col("prediction")).count()</w:t>
      </w:r>
      <w:r>
        <w:rPr>
          <w:rFonts w:ascii="Consolas" w:hAnsi="Consolas"/>
          <w:color w:val="DCDCDC"/>
          <w:sz w:val="20"/>
        </w:rPr>
        <w:br/>
        <w:t>total = predictions.count()</w:t>
      </w:r>
      <w:r>
        <w:rPr>
          <w:rFonts w:ascii="Consolas" w:hAnsi="Consolas"/>
          <w:color w:val="DCDCDC"/>
          <w:sz w:val="20"/>
        </w:rPr>
        <w:br/>
        <w:t>accuracy = correct / total if total &gt; 0 else 0</w:t>
      </w:r>
      <w:r>
        <w:rPr>
          <w:rFonts w:ascii="Consolas" w:hAnsi="Consolas"/>
          <w:color w:val="DCDCDC"/>
          <w:sz w:val="20"/>
        </w:rPr>
        <w:br/>
        <w:t>print(f"Test accuracy: {accuracy:.2%} ({correct}/{total} correct)")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# Save model</w:t>
      </w:r>
      <w:r>
        <w:rPr>
          <w:rFonts w:ascii="Consolas" w:hAnsi="Consolas"/>
          <w:color w:val="DCDCDC"/>
          <w:sz w:val="20"/>
        </w:rPr>
        <w:br/>
        <w:t>model_path = "D:/flight_delay_model"</w:t>
      </w:r>
      <w:r>
        <w:rPr>
          <w:rFonts w:ascii="Consolas" w:hAnsi="Consolas"/>
          <w:color w:val="DCDCDC"/>
          <w:sz w:val="20"/>
        </w:rPr>
        <w:br/>
        <w:t>try:</w:t>
      </w:r>
      <w:r>
        <w:rPr>
          <w:rFonts w:ascii="Consolas" w:hAnsi="Consolas"/>
          <w:color w:val="DCDCDC"/>
          <w:sz w:val="20"/>
        </w:rPr>
        <w:br/>
        <w:t xml:space="preserve">    # Remove existing model directory if it exists</w:t>
      </w:r>
      <w:r>
        <w:rPr>
          <w:rFonts w:ascii="Consolas" w:hAnsi="Consolas"/>
          <w:color w:val="DCDCDC"/>
          <w:sz w:val="20"/>
        </w:rPr>
        <w:br/>
        <w:t xml:space="preserve">    if os.path.exists(model_path):</w:t>
      </w:r>
      <w:r>
        <w:rPr>
          <w:rFonts w:ascii="Consolas" w:hAnsi="Consolas"/>
          <w:color w:val="DCDCDC"/>
          <w:sz w:val="20"/>
        </w:rPr>
        <w:br/>
        <w:t xml:space="preserve">        shutil.rmtree(model_path)</w:t>
      </w:r>
      <w:r>
        <w:rPr>
          <w:rFonts w:ascii="Consolas" w:hAnsi="Consolas"/>
          <w:color w:val="DCDCDC"/>
          <w:sz w:val="20"/>
        </w:rPr>
        <w:br/>
        <w:t xml:space="preserve">    model.save(model_path)</w:t>
      </w:r>
      <w:r>
        <w:rPr>
          <w:rFonts w:ascii="Consolas" w:hAnsi="Consolas"/>
          <w:color w:val="DCDCDC"/>
          <w:sz w:val="20"/>
        </w:rPr>
        <w:br/>
        <w:t xml:space="preserve">    print(f"Model saved to {model_path}")</w:t>
      </w:r>
      <w:r>
        <w:rPr>
          <w:rFonts w:ascii="Consolas" w:hAnsi="Consolas"/>
          <w:color w:val="DCDCDC"/>
          <w:sz w:val="20"/>
        </w:rPr>
        <w:br/>
        <w:t>except Exception as e:</w:t>
      </w:r>
      <w:r>
        <w:rPr>
          <w:rFonts w:ascii="Consolas" w:hAnsi="Consolas"/>
          <w:color w:val="DCDCDC"/>
          <w:sz w:val="20"/>
        </w:rPr>
        <w:br/>
        <w:t xml:space="preserve">    print("Error saving model:", str(e))</w:t>
      </w:r>
      <w:r>
        <w:rPr>
          <w:rFonts w:ascii="Consolas" w:hAnsi="Consolas"/>
          <w:color w:val="DCDCDC"/>
          <w:sz w:val="20"/>
        </w:rPr>
        <w:br/>
        <w:t xml:space="preserve">    spark.stop()</w:t>
      </w:r>
      <w:r>
        <w:rPr>
          <w:rFonts w:ascii="Consolas" w:hAnsi="Consolas"/>
          <w:color w:val="DCDCDC"/>
          <w:sz w:val="20"/>
        </w:rPr>
        <w:br/>
        <w:t xml:space="preserve">    raise e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# Clean up</w:t>
      </w:r>
      <w:r>
        <w:rPr>
          <w:rFonts w:ascii="Consolas" w:hAnsi="Consolas"/>
          <w:color w:val="DCDCDC"/>
          <w:sz w:val="20"/>
        </w:rPr>
        <w:br/>
        <w:t>spark.stop()</w:t>
      </w:r>
      <w:r>
        <w:rPr>
          <w:rFonts w:ascii="Consolas" w:hAnsi="Consolas"/>
          <w:color w:val="DCDCDC"/>
          <w:sz w:val="20"/>
        </w:rPr>
        <w:br/>
        <w:t>print("Spark session stopped")</w:t>
      </w:r>
    </w:p>
    <w:p w14:paraId="22C84DA3" w14:textId="77777777" w:rsidR="00382B78" w:rsidRDefault="00000000">
      <w:pPr>
        <w:pStyle w:val="ListBullet"/>
        <w:spacing w:after="80"/>
        <w:ind w:left="720"/>
      </w:pPr>
      <w:r>
        <w:t>**Purpose**: Trains a RandomForestClassifier to predict `is_delayed` using `D:/flight_data_sample.json` and saves the model to `D:/flight_delay_model` for use in the pipeline.</w:t>
      </w:r>
    </w:p>
    <w:p w14:paraId="79572C1F" w14:textId="77777777" w:rsidR="00382B78" w:rsidRDefault="00000000">
      <w:pPr>
        <w:pStyle w:val="ListBullet"/>
        <w:spacing w:after="80"/>
        <w:ind w:left="720"/>
      </w:pPr>
      <w:r>
        <w:t>**Key Lines**:</w:t>
      </w:r>
    </w:p>
    <w:p w14:paraId="20448D29" w14:textId="77777777" w:rsidR="00382B78" w:rsidRDefault="00000000">
      <w:pPr>
        <w:pStyle w:val="ListBullet2"/>
        <w:spacing w:after="80"/>
        <w:ind w:left="1440"/>
      </w:pPr>
      <w:r>
        <w:t xml:space="preserve">`df = </w:t>
      </w:r>
      <w:proofErr w:type="gramStart"/>
      <w:r>
        <w:t>spark.read</w:t>
      </w:r>
      <w:proofErr w:type="gramEnd"/>
      <w:r>
        <w:t>.json("D:/flight_data_sample.json</w:t>
      </w:r>
      <w:proofErr w:type="gramStart"/>
      <w:r>
        <w:t>")`</w:t>
      </w:r>
      <w:proofErr w:type="gramEnd"/>
      <w:r>
        <w:t>: Loads 1000 synthetic records.</w:t>
      </w:r>
    </w:p>
    <w:p w14:paraId="00E826F4" w14:textId="77777777" w:rsidR="00382B78" w:rsidRDefault="00000000">
      <w:pPr>
        <w:pStyle w:val="ListBullet2"/>
        <w:spacing w:after="80"/>
        <w:ind w:left="1440"/>
      </w:pPr>
      <w:r>
        <w:t>`</w:t>
      </w:r>
      <w:proofErr w:type="gramStart"/>
      <w:r>
        <w:t>df.withColumn</w:t>
      </w:r>
      <w:proofErr w:type="gramEnd"/>
      <w:r>
        <w:t xml:space="preserve">("is_delayed", </w:t>
      </w:r>
      <w:proofErr w:type="gramStart"/>
      <w:r>
        <w:t>...)`</w:t>
      </w:r>
      <w:proofErr w:type="gramEnd"/>
      <w:r>
        <w:t>: Creates target column (1 if `delay_minutes` &gt; 15).</w:t>
      </w:r>
    </w:p>
    <w:p w14:paraId="652B15F0" w14:textId="77777777" w:rsidR="00382B78" w:rsidRDefault="00000000">
      <w:pPr>
        <w:pStyle w:val="ListBullet2"/>
        <w:spacing w:after="80"/>
        <w:ind w:left="1440"/>
      </w:pPr>
      <w:r>
        <w:t>`</w:t>
      </w:r>
      <w:proofErr w:type="gramStart"/>
      <w:r>
        <w:t>VectorAssembler(</w:t>
      </w:r>
      <w:proofErr w:type="gramEnd"/>
      <w:r>
        <w:t>inputCols</w:t>
      </w:r>
      <w:proofErr w:type="gramStart"/>
      <w:r>
        <w:t>=[</w:t>
      </w:r>
      <w:proofErr w:type="gramEnd"/>
      <w:r>
        <w:t>"temperature", ...</w:t>
      </w:r>
      <w:proofErr w:type="gramStart"/>
      <w:r>
        <w:t>])`</w:t>
      </w:r>
      <w:proofErr w:type="gramEnd"/>
      <w:r>
        <w:t>: Combines features into a vector.</w:t>
      </w:r>
    </w:p>
    <w:p w14:paraId="40F573FA" w14:textId="77777777" w:rsidR="00382B78" w:rsidRDefault="00000000">
      <w:pPr>
        <w:pStyle w:val="ListBullet2"/>
        <w:spacing w:after="80"/>
        <w:ind w:left="1440"/>
      </w:pPr>
      <w:r>
        <w:t>`</w:t>
      </w:r>
      <w:proofErr w:type="gramStart"/>
      <w:r>
        <w:t>RandomForestClassifier(</w:t>
      </w:r>
      <w:proofErr w:type="gramEnd"/>
      <w:r>
        <w:t>numTrees=100, maxDepth=</w:t>
      </w:r>
      <w:proofErr w:type="gramStart"/>
      <w:r>
        <w:t>10)`</w:t>
      </w:r>
      <w:proofErr w:type="gramEnd"/>
      <w:r>
        <w:t>: Defines the classifier.</w:t>
      </w:r>
    </w:p>
    <w:p w14:paraId="236F1052" w14:textId="77777777" w:rsidR="00382B78" w:rsidRDefault="00000000">
      <w:pPr>
        <w:pStyle w:val="ListBullet2"/>
        <w:spacing w:after="80"/>
        <w:ind w:left="1440"/>
      </w:pPr>
      <w:r>
        <w:t>`</w:t>
      </w:r>
      <w:proofErr w:type="gramStart"/>
      <w:r>
        <w:t>model.save</w:t>
      </w:r>
      <w:proofErr w:type="gramEnd"/>
      <w:r>
        <w:t>(model_</w:t>
      </w:r>
      <w:proofErr w:type="gramStart"/>
      <w:r>
        <w:t>path)`</w:t>
      </w:r>
      <w:proofErr w:type="gramEnd"/>
      <w:r>
        <w:t>: Saves the trained model, overwriting if necessary.</w:t>
      </w:r>
    </w:p>
    <w:p w14:paraId="76D1CCBD" w14:textId="68B88AF1" w:rsidR="00382B78" w:rsidRDefault="00000000">
      <w:pPr>
        <w:pStyle w:val="Heading3"/>
        <w:spacing w:after="240"/>
      </w:pPr>
      <w:r>
        <w:lastRenderedPageBreak/>
        <w:t>`flight_</w:t>
      </w:r>
      <w:proofErr w:type="gramStart"/>
      <w:r>
        <w:t>pipeline.ipynb</w:t>
      </w:r>
      <w:proofErr w:type="gramEnd"/>
      <w:r>
        <w:t xml:space="preserve">` - Table Creation (Cell </w:t>
      </w:r>
      <w:r w:rsidR="00F24F96">
        <w:t>1</w:t>
      </w:r>
      <w:r>
        <w:t>)</w:t>
      </w:r>
    </w:p>
    <w:p w14:paraId="69A85C47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import sqlite3</w:t>
      </w:r>
      <w:r>
        <w:rPr>
          <w:rFonts w:ascii="Consolas" w:hAnsi="Consolas"/>
          <w:color w:val="DCDCDC"/>
          <w:sz w:val="20"/>
        </w:rPr>
        <w:br/>
        <w:t>import os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db_path = "D:/flight_db/flight_predictions.db"</w:t>
      </w:r>
      <w:r>
        <w:rPr>
          <w:rFonts w:ascii="Consolas" w:hAnsi="Consolas"/>
          <w:color w:val="DCDCDC"/>
          <w:sz w:val="20"/>
        </w:rPr>
        <w:br/>
        <w:t>if os.path.exists(db_path):</w:t>
      </w:r>
      <w:r>
        <w:rPr>
          <w:rFonts w:ascii="Consolas" w:hAnsi="Consolas"/>
          <w:color w:val="DCDCDC"/>
          <w:sz w:val="20"/>
        </w:rPr>
        <w:br/>
        <w:t xml:space="preserve">    print(f"Database exists at {db_path}")</w:t>
      </w:r>
      <w:r>
        <w:rPr>
          <w:rFonts w:ascii="Consolas" w:hAnsi="Consolas"/>
          <w:color w:val="DCDCDC"/>
          <w:sz w:val="20"/>
        </w:rPr>
        <w:br/>
        <w:t>else:</w:t>
      </w:r>
      <w:r>
        <w:rPr>
          <w:rFonts w:ascii="Consolas" w:hAnsi="Consolas"/>
          <w:color w:val="DCDCDC"/>
          <w:sz w:val="20"/>
        </w:rPr>
        <w:br/>
        <w:t xml:space="preserve">    print(f"Database not found at {db_path}, creating new")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conn = sqlite3.connect(db_path)</w:t>
      </w:r>
      <w:r>
        <w:rPr>
          <w:rFonts w:ascii="Consolas" w:hAnsi="Consolas"/>
          <w:color w:val="DCDCDC"/>
          <w:sz w:val="20"/>
        </w:rPr>
        <w:br/>
        <w:t>cursor = conn.cursor()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cursor.execute("DROP TABLE IF EXISTS predictions")</w:t>
      </w:r>
      <w:r>
        <w:rPr>
          <w:rFonts w:ascii="Consolas" w:hAnsi="Consolas"/>
          <w:color w:val="DCDCDC"/>
          <w:sz w:val="20"/>
        </w:rPr>
        <w:br/>
        <w:t>cursor.execute("CREATE TABLE predictions (flight_number TEXT, scheduled_departure TEXT, delay_minutes INTEGER, is_delayed INTEGER, predicted_delayed REAL, temperature REAL, departure_airport TEXT)")</w:t>
      </w:r>
      <w:r>
        <w:rPr>
          <w:rFonts w:ascii="Consolas" w:hAnsi="Consolas"/>
          <w:color w:val="DCDCDC"/>
          <w:sz w:val="20"/>
        </w:rPr>
        <w:br/>
        <w:t>conn.commit()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cursor.execute("PRAGMA table_info(predictions)")</w:t>
      </w:r>
      <w:r>
        <w:rPr>
          <w:rFonts w:ascii="Consolas" w:hAnsi="Consolas"/>
          <w:color w:val="DCDCDC"/>
          <w:sz w:val="20"/>
        </w:rPr>
        <w:br/>
        <w:t>schema = cursor.fetchall()</w:t>
      </w:r>
      <w:r>
        <w:rPr>
          <w:rFonts w:ascii="Consolas" w:hAnsi="Consolas"/>
          <w:color w:val="DCDCDC"/>
          <w:sz w:val="20"/>
        </w:rPr>
        <w:br/>
        <w:t>print("Table schema:")</w:t>
      </w:r>
      <w:r>
        <w:rPr>
          <w:rFonts w:ascii="Consolas" w:hAnsi="Consolas"/>
          <w:color w:val="DCDCDC"/>
          <w:sz w:val="20"/>
        </w:rPr>
        <w:br/>
        <w:t>for col in schema:</w:t>
      </w:r>
      <w:r>
        <w:rPr>
          <w:rFonts w:ascii="Consolas" w:hAnsi="Consolas"/>
          <w:color w:val="DCDCDC"/>
          <w:sz w:val="20"/>
        </w:rPr>
        <w:br/>
        <w:t xml:space="preserve">    print(col)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conn.close()</w:t>
      </w:r>
      <w:r>
        <w:rPr>
          <w:rFonts w:ascii="Consolas" w:hAnsi="Consolas"/>
          <w:color w:val="DCDCDC"/>
          <w:sz w:val="20"/>
        </w:rPr>
        <w:br/>
        <w:t>print("Table recreated")</w:t>
      </w:r>
    </w:p>
    <w:p w14:paraId="7AE9061A" w14:textId="77777777" w:rsidR="00382B78" w:rsidRDefault="00000000">
      <w:pPr>
        <w:pStyle w:val="ListBullet"/>
        <w:spacing w:after="80"/>
        <w:ind w:left="720"/>
      </w:pPr>
      <w:r>
        <w:t>**Purpose**: Creates or recreates the `predictions` table in SQLite to store pipeline outputs, ensuring the database is ready before streaming predictions.</w:t>
      </w:r>
    </w:p>
    <w:p w14:paraId="589C0C61" w14:textId="77777777" w:rsidR="00382B78" w:rsidRDefault="00000000">
      <w:pPr>
        <w:pStyle w:val="ListBullet"/>
        <w:spacing w:after="80"/>
        <w:ind w:left="720"/>
      </w:pPr>
      <w:r>
        <w:t>**Key Lines**:</w:t>
      </w:r>
    </w:p>
    <w:p w14:paraId="7593C5AB" w14:textId="77777777" w:rsidR="00382B78" w:rsidRDefault="00000000">
      <w:pPr>
        <w:pStyle w:val="ListBullet2"/>
        <w:spacing w:after="80"/>
        <w:ind w:left="1440"/>
      </w:pPr>
      <w:r>
        <w:t>`DROP TABLE IF EXISTS predictions`: Avoids schema conflicts by clearing old table.</w:t>
      </w:r>
    </w:p>
    <w:p w14:paraId="4113288F" w14:textId="77777777" w:rsidR="00382B78" w:rsidRDefault="00000000">
      <w:pPr>
        <w:pStyle w:val="ListBullet2"/>
        <w:spacing w:after="80"/>
        <w:ind w:left="1440"/>
      </w:pPr>
      <w:r>
        <w:t>`CREATE TABLE predictions (...)`: Defines columns for storing flight data and predictions.</w:t>
      </w:r>
    </w:p>
    <w:p w14:paraId="1707BE1C" w14:textId="77777777" w:rsidR="00382B78" w:rsidRDefault="00000000">
      <w:pPr>
        <w:pStyle w:val="ListBullet2"/>
        <w:spacing w:after="80"/>
        <w:ind w:left="1440"/>
      </w:pPr>
      <w:r>
        <w:t>`PRAGMA table_info(predictions)`: Verifies the table schema.</w:t>
      </w:r>
    </w:p>
    <w:p w14:paraId="1F14E894" w14:textId="3191923F" w:rsidR="00382B78" w:rsidRDefault="00000000">
      <w:pPr>
        <w:pStyle w:val="Heading3"/>
        <w:spacing w:after="240"/>
      </w:pPr>
      <w:r>
        <w:t>`flight_</w:t>
      </w:r>
      <w:proofErr w:type="gramStart"/>
      <w:r>
        <w:t>pipeline.ipynb</w:t>
      </w:r>
      <w:proofErr w:type="gramEnd"/>
      <w:r>
        <w:t xml:space="preserve">` - Streaming Cell (Cell </w:t>
      </w:r>
      <w:r w:rsidR="00F24F96">
        <w:t>2</w:t>
      </w:r>
      <w:r>
        <w:t>)</w:t>
      </w:r>
    </w:p>
    <w:p w14:paraId="002B3648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import os</w:t>
      </w:r>
      <w:r>
        <w:rPr>
          <w:rFonts w:ascii="Consolas" w:hAnsi="Consolas"/>
          <w:color w:val="DCDCDC"/>
          <w:sz w:val="20"/>
        </w:rPr>
        <w:br/>
        <w:t>os.environ["PYSPARK_PYTHON"] = "D:\\python39venv\\Scripts\\python.exe"</w:t>
      </w:r>
      <w:r>
        <w:rPr>
          <w:rFonts w:ascii="Consolas" w:hAnsi="Consolas"/>
          <w:color w:val="DCDCDC"/>
          <w:sz w:val="20"/>
        </w:rPr>
        <w:br/>
        <w:t>os.environ["PYSPARK_DRIVER_PYTHON"] = "D:\\python39venv\\Scripts\\python.exe"</w:t>
      </w:r>
      <w:r>
        <w:rPr>
          <w:rFonts w:ascii="Consolas" w:hAnsi="Consolas"/>
          <w:color w:val="DCDCDC"/>
          <w:sz w:val="20"/>
        </w:rPr>
        <w:br/>
        <w:t>os.environ["HADOOP_HOME"] = "D:\\hadoop-3.3.6"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from pyspark.sql import SparkSession</w:t>
      </w:r>
      <w:r>
        <w:rPr>
          <w:rFonts w:ascii="Consolas" w:hAnsi="Consolas"/>
          <w:color w:val="DCDCDC"/>
          <w:sz w:val="20"/>
        </w:rPr>
        <w:br/>
        <w:t>from pyspark.sql.functions import col, when, from_json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lastRenderedPageBreak/>
        <w:t>from pyspark.sql.types import StructType, StructField, StringType, DoubleType, IntegerType</w:t>
      </w:r>
      <w:r>
        <w:rPr>
          <w:rFonts w:ascii="Consolas" w:hAnsi="Consolas"/>
          <w:color w:val="DCDCDC"/>
          <w:sz w:val="20"/>
        </w:rPr>
        <w:br/>
        <w:t>from pyspark.ml import PipelineModel</w:t>
      </w:r>
      <w:r>
        <w:rPr>
          <w:rFonts w:ascii="Consolas" w:hAnsi="Consolas"/>
          <w:color w:val="DCDCDC"/>
          <w:sz w:val="20"/>
        </w:rPr>
        <w:br/>
        <w:t>import plotly.express as px</w:t>
      </w:r>
      <w:r>
        <w:rPr>
          <w:rFonts w:ascii="Consolas" w:hAnsi="Consolas"/>
          <w:color w:val="DCDCDC"/>
          <w:sz w:val="20"/>
        </w:rPr>
        <w:br/>
        <w:t>import pandas as pd</w:t>
      </w:r>
      <w:r>
        <w:rPr>
          <w:rFonts w:ascii="Consolas" w:hAnsi="Consolas"/>
          <w:color w:val="DCDCDC"/>
          <w:sz w:val="20"/>
        </w:rPr>
        <w:br/>
        <w:t>import sqlite3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# SparkSession for model loading</w:t>
      </w:r>
      <w:r>
        <w:rPr>
          <w:rFonts w:ascii="Consolas" w:hAnsi="Consolas"/>
          <w:color w:val="DCDCDC"/>
          <w:sz w:val="20"/>
        </w:rPr>
        <w:br/>
        <w:t>spark = SparkSession.builder \</w:t>
      </w:r>
      <w:r>
        <w:rPr>
          <w:rFonts w:ascii="Consolas" w:hAnsi="Consolas"/>
          <w:color w:val="DCDCDC"/>
          <w:sz w:val="20"/>
        </w:rPr>
        <w:br/>
        <w:t xml:space="preserve">    .appName("FlightDelayStreaming") \</w:t>
      </w:r>
      <w:r>
        <w:rPr>
          <w:rFonts w:ascii="Consolas" w:hAnsi="Consolas"/>
          <w:color w:val="DCDCDC"/>
          <w:sz w:val="20"/>
        </w:rPr>
        <w:br/>
        <w:t xml:space="preserve">    .master("local[*]") \</w:t>
      </w:r>
      <w:r>
        <w:rPr>
          <w:rFonts w:ascii="Consolas" w:hAnsi="Consolas"/>
          <w:color w:val="DCDCDC"/>
          <w:sz w:val="20"/>
        </w:rPr>
        <w:br/>
        <w:t xml:space="preserve">    .config("spark.jars.packages", "org.apache.spark:spark-sql-kafka-0-10_2.12:3.5.5") \</w:t>
      </w:r>
      <w:r>
        <w:rPr>
          <w:rFonts w:ascii="Consolas" w:hAnsi="Consolas"/>
          <w:color w:val="DCDCDC"/>
          <w:sz w:val="20"/>
        </w:rPr>
        <w:br/>
        <w:t xml:space="preserve">    .config("spark.hadoop.fs.defaultFS", "file:///") \</w:t>
      </w:r>
      <w:r>
        <w:rPr>
          <w:rFonts w:ascii="Consolas" w:hAnsi="Consolas"/>
          <w:color w:val="DCDCDC"/>
          <w:sz w:val="20"/>
        </w:rPr>
        <w:br/>
        <w:t xml:space="preserve">    .config("spark.hadoop.fs.file.impl", "org.apache.hadoop.fs.LocalFileSystem") \</w:t>
      </w:r>
      <w:r>
        <w:rPr>
          <w:rFonts w:ascii="Consolas" w:hAnsi="Consolas"/>
          <w:color w:val="DCDCDC"/>
          <w:sz w:val="20"/>
        </w:rPr>
        <w:br/>
        <w:t xml:space="preserve">    .config("spark.driver.memory", "4g") \</w:t>
      </w:r>
      <w:r>
        <w:rPr>
          <w:rFonts w:ascii="Consolas" w:hAnsi="Consolas"/>
          <w:color w:val="DCDCDC"/>
          <w:sz w:val="20"/>
        </w:rPr>
        <w:br/>
        <w:t xml:space="preserve">    .config("spark.executor.memory", "4g") \</w:t>
      </w:r>
      <w:r>
        <w:rPr>
          <w:rFonts w:ascii="Consolas" w:hAnsi="Consolas"/>
          <w:color w:val="DCDCDC"/>
          <w:sz w:val="20"/>
        </w:rPr>
        <w:br/>
        <w:t xml:space="preserve">    .getOrCreate()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print("Spark version:", spark.version)</w:t>
      </w:r>
      <w:r>
        <w:rPr>
          <w:rFonts w:ascii="Consolas" w:hAnsi="Consolas"/>
          <w:color w:val="DCDCDC"/>
          <w:sz w:val="20"/>
        </w:rPr>
        <w:br/>
        <w:t>print("Hadoop home:", os.environ.get("HADOOP_HOME"))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try:</w:t>
      </w:r>
      <w:r>
        <w:rPr>
          <w:rFonts w:ascii="Consolas" w:hAnsi="Consolas"/>
          <w:color w:val="DCDCDC"/>
          <w:sz w:val="20"/>
        </w:rPr>
        <w:br/>
        <w:t xml:space="preserve">    model = PipelineModel.load("D:/flight_delay_model")</w:t>
      </w:r>
      <w:r>
        <w:rPr>
          <w:rFonts w:ascii="Consolas" w:hAnsi="Consolas"/>
          <w:color w:val="DCDCDC"/>
          <w:sz w:val="20"/>
        </w:rPr>
        <w:br/>
        <w:t xml:space="preserve">    print("Model loaded successfully")</w:t>
      </w:r>
      <w:r>
        <w:rPr>
          <w:rFonts w:ascii="Consolas" w:hAnsi="Consolas"/>
          <w:color w:val="DCDCDC"/>
          <w:sz w:val="20"/>
        </w:rPr>
        <w:br/>
        <w:t>except Exception as e:</w:t>
      </w:r>
      <w:r>
        <w:rPr>
          <w:rFonts w:ascii="Consolas" w:hAnsi="Consolas"/>
          <w:color w:val="DCDCDC"/>
          <w:sz w:val="20"/>
        </w:rPr>
        <w:br/>
        <w:t xml:space="preserve">    print("Error loading model:", str(e))</w:t>
      </w:r>
      <w:r>
        <w:rPr>
          <w:rFonts w:ascii="Consolas" w:hAnsi="Consolas"/>
          <w:color w:val="DCDCDC"/>
          <w:sz w:val="20"/>
        </w:rPr>
        <w:br/>
        <w:t xml:space="preserve">    spark.stop()</w:t>
      </w:r>
      <w:r>
        <w:rPr>
          <w:rFonts w:ascii="Consolas" w:hAnsi="Consolas"/>
          <w:color w:val="DCDCDC"/>
          <w:sz w:val="20"/>
        </w:rPr>
        <w:br/>
        <w:t xml:space="preserve">    raise e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spark.stop()</w:t>
      </w:r>
      <w:r>
        <w:rPr>
          <w:rFonts w:ascii="Consolas" w:hAnsi="Consolas"/>
          <w:color w:val="DCDCDC"/>
          <w:sz w:val="20"/>
        </w:rPr>
        <w:br/>
        <w:t>spark = SparkSession.builder \</w:t>
      </w:r>
      <w:r>
        <w:rPr>
          <w:rFonts w:ascii="Consolas" w:hAnsi="Consolas"/>
          <w:color w:val="DCDCDC"/>
          <w:sz w:val="20"/>
        </w:rPr>
        <w:br/>
        <w:t xml:space="preserve">    .appName("FlightDelayStreaming") \</w:t>
      </w:r>
      <w:r>
        <w:rPr>
          <w:rFonts w:ascii="Consolas" w:hAnsi="Consolas"/>
          <w:color w:val="DCDCDC"/>
          <w:sz w:val="20"/>
        </w:rPr>
        <w:br/>
        <w:t xml:space="preserve">    .master("local[*]") \</w:t>
      </w:r>
      <w:r>
        <w:rPr>
          <w:rFonts w:ascii="Consolas" w:hAnsi="Consolas"/>
          <w:color w:val="DCDCDC"/>
          <w:sz w:val="20"/>
        </w:rPr>
        <w:br/>
        <w:t xml:space="preserve">    .config("spark.jars.packages", "org.apache.spark:spark-sql-kafka-0-10_2.12:3.5.5") \</w:t>
      </w:r>
      <w:r>
        <w:rPr>
          <w:rFonts w:ascii="Consolas" w:hAnsi="Consolas"/>
          <w:color w:val="DCDCDC"/>
          <w:sz w:val="20"/>
        </w:rPr>
        <w:br/>
        <w:t xml:space="preserve">    .config("spark.hadoop.fs.defaultFS", "file:///") \</w:t>
      </w:r>
      <w:r>
        <w:rPr>
          <w:rFonts w:ascii="Consolas" w:hAnsi="Consolas"/>
          <w:color w:val="DCDCDC"/>
          <w:sz w:val="20"/>
        </w:rPr>
        <w:br/>
        <w:t xml:space="preserve">    .config("spark.hadoop.fs.file.impl", "org.apache.hadoop.fs.RawLocalFileSystem") \</w:t>
      </w:r>
      <w:r>
        <w:rPr>
          <w:rFonts w:ascii="Consolas" w:hAnsi="Consolas"/>
          <w:color w:val="DCDCDC"/>
          <w:sz w:val="20"/>
        </w:rPr>
        <w:br/>
        <w:t xml:space="preserve">    .config("spark.hadoop.fs.file.impl.disable.cache", "true") \</w:t>
      </w:r>
      <w:r>
        <w:rPr>
          <w:rFonts w:ascii="Consolas" w:hAnsi="Consolas"/>
          <w:color w:val="DCDCDC"/>
          <w:sz w:val="20"/>
        </w:rPr>
        <w:br/>
        <w:t xml:space="preserve">    .config("spark.hadoop.hadoop.io.native.lib.available", "false") \</w:t>
      </w:r>
      <w:r>
        <w:rPr>
          <w:rFonts w:ascii="Consolas" w:hAnsi="Consolas"/>
          <w:color w:val="DCDCDC"/>
          <w:sz w:val="20"/>
        </w:rPr>
        <w:br/>
        <w:t xml:space="preserve">    .config("spark.driver.memory", "4g") \</w:t>
      </w:r>
      <w:r>
        <w:rPr>
          <w:rFonts w:ascii="Consolas" w:hAnsi="Consolas"/>
          <w:color w:val="DCDCDC"/>
          <w:sz w:val="20"/>
        </w:rPr>
        <w:br/>
        <w:t xml:space="preserve">    .config("spark.executor.memory", "4g") \</w:t>
      </w:r>
      <w:r>
        <w:rPr>
          <w:rFonts w:ascii="Consolas" w:hAnsi="Consolas"/>
          <w:color w:val="DCDCDC"/>
          <w:sz w:val="20"/>
        </w:rPr>
        <w:br/>
        <w:t xml:space="preserve">    .getOrCreate()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try:</w:t>
      </w:r>
      <w:r>
        <w:rPr>
          <w:rFonts w:ascii="Consolas" w:hAnsi="Consolas"/>
          <w:color w:val="DCDCDC"/>
          <w:sz w:val="20"/>
        </w:rPr>
        <w:br/>
        <w:t xml:space="preserve">    kafka_df = spark.readStream \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lastRenderedPageBreak/>
        <w:t xml:space="preserve">        .format("kafka") \</w:t>
      </w:r>
      <w:r>
        <w:rPr>
          <w:rFonts w:ascii="Consolas" w:hAnsi="Consolas"/>
          <w:color w:val="DCDCDC"/>
          <w:sz w:val="20"/>
        </w:rPr>
        <w:br/>
        <w:t xml:space="preserve">        .option("kafka.bootstrap.servers", "localhost:9092") \</w:t>
      </w:r>
      <w:r>
        <w:rPr>
          <w:rFonts w:ascii="Consolas" w:hAnsi="Consolas"/>
          <w:color w:val="DCDCDC"/>
          <w:sz w:val="20"/>
        </w:rPr>
        <w:br/>
        <w:t xml:space="preserve">        .option("subscribe", "flight-data") \</w:t>
      </w:r>
      <w:r>
        <w:rPr>
          <w:rFonts w:ascii="Consolas" w:hAnsi="Consolas"/>
          <w:color w:val="DCDCDC"/>
          <w:sz w:val="20"/>
        </w:rPr>
        <w:br/>
        <w:t xml:space="preserve">        .option("startingOffsets", "latest") \</w:t>
      </w:r>
      <w:r>
        <w:rPr>
          <w:rFonts w:ascii="Consolas" w:hAnsi="Consolas"/>
          <w:color w:val="DCDCDC"/>
          <w:sz w:val="20"/>
        </w:rPr>
        <w:br/>
        <w:t xml:space="preserve">        .load()</w:t>
      </w:r>
      <w:r>
        <w:rPr>
          <w:rFonts w:ascii="Consolas" w:hAnsi="Consolas"/>
          <w:color w:val="DCDCDC"/>
          <w:sz w:val="20"/>
        </w:rPr>
        <w:br/>
        <w:t xml:space="preserve">    print("Connected to Kafka")</w:t>
      </w:r>
      <w:r>
        <w:rPr>
          <w:rFonts w:ascii="Consolas" w:hAnsi="Consolas"/>
          <w:color w:val="DCDCDC"/>
          <w:sz w:val="20"/>
        </w:rPr>
        <w:br/>
        <w:t>except Exception as e:</w:t>
      </w:r>
      <w:r>
        <w:rPr>
          <w:rFonts w:ascii="Consolas" w:hAnsi="Consolas"/>
          <w:color w:val="DCDCDC"/>
          <w:sz w:val="20"/>
        </w:rPr>
        <w:br/>
        <w:t xml:space="preserve">    print("Kafka connection error:", str(e))</w:t>
      </w:r>
      <w:r>
        <w:rPr>
          <w:rFonts w:ascii="Consolas" w:hAnsi="Consolas"/>
          <w:color w:val="DCDCDC"/>
          <w:sz w:val="20"/>
        </w:rPr>
        <w:br/>
        <w:t xml:space="preserve">    spark.stop()</w:t>
      </w:r>
      <w:r>
        <w:rPr>
          <w:rFonts w:ascii="Consolas" w:hAnsi="Consolas"/>
          <w:color w:val="DCDCDC"/>
          <w:sz w:val="20"/>
        </w:rPr>
        <w:br/>
        <w:t xml:space="preserve">    raise e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schema = StructType([</w:t>
      </w:r>
      <w:r>
        <w:rPr>
          <w:rFonts w:ascii="Consolas" w:hAnsi="Consolas"/>
          <w:color w:val="DCDCDC"/>
          <w:sz w:val="20"/>
        </w:rPr>
        <w:br/>
        <w:t xml:space="preserve">    StructField("flight_number", StringType()),</w:t>
      </w:r>
      <w:r>
        <w:rPr>
          <w:rFonts w:ascii="Consolas" w:hAnsi="Consolas"/>
          <w:color w:val="DCDCDC"/>
          <w:sz w:val="20"/>
        </w:rPr>
        <w:br/>
        <w:t xml:space="preserve">    StructField("departure_airport", StringType()),</w:t>
      </w:r>
      <w:r>
        <w:rPr>
          <w:rFonts w:ascii="Consolas" w:hAnsi="Consolas"/>
          <w:color w:val="DCDCDC"/>
          <w:sz w:val="20"/>
        </w:rPr>
        <w:br/>
        <w:t xml:space="preserve">    StructField("arrival_airport", StringType()),</w:t>
      </w:r>
      <w:r>
        <w:rPr>
          <w:rFonts w:ascii="Consolas" w:hAnsi="Consolas"/>
          <w:color w:val="DCDCDC"/>
          <w:sz w:val="20"/>
        </w:rPr>
        <w:br/>
        <w:t xml:space="preserve">    StructField("scheduled_departure", StringType()),</w:t>
      </w:r>
      <w:r>
        <w:rPr>
          <w:rFonts w:ascii="Consolas" w:hAnsi="Consolas"/>
          <w:color w:val="DCDCDC"/>
          <w:sz w:val="20"/>
        </w:rPr>
        <w:br/>
        <w:t xml:space="preserve">    StructField("temperature", DoubleType()),</w:t>
      </w:r>
      <w:r>
        <w:rPr>
          <w:rFonts w:ascii="Consolas" w:hAnsi="Consolas"/>
          <w:color w:val="DCDCDC"/>
          <w:sz w:val="20"/>
        </w:rPr>
        <w:br/>
        <w:t xml:space="preserve">    StructField("wind_speed", DoubleType()),</w:t>
      </w:r>
      <w:r>
        <w:rPr>
          <w:rFonts w:ascii="Consolas" w:hAnsi="Consolas"/>
          <w:color w:val="DCDCDC"/>
          <w:sz w:val="20"/>
        </w:rPr>
        <w:br/>
        <w:t xml:space="preserve">    StructField("precipitation", DoubleType()),</w:t>
      </w:r>
      <w:r>
        <w:rPr>
          <w:rFonts w:ascii="Consolas" w:hAnsi="Consolas"/>
          <w:color w:val="DCDCDC"/>
          <w:sz w:val="20"/>
        </w:rPr>
        <w:br/>
        <w:t xml:space="preserve">    StructField("delay_minutes", IntegerType())</w:t>
      </w:r>
      <w:r>
        <w:rPr>
          <w:rFonts w:ascii="Consolas" w:hAnsi="Consolas"/>
          <w:color w:val="DCDCDC"/>
          <w:sz w:val="20"/>
        </w:rPr>
        <w:br/>
        <w:t>])</w:t>
      </w:r>
      <w:r>
        <w:rPr>
          <w:rFonts w:ascii="Consolas" w:hAnsi="Consolas"/>
          <w:color w:val="DCDCDC"/>
          <w:sz w:val="20"/>
        </w:rPr>
        <w:br/>
        <w:t>flight_df = kafka_df.selectExpr("CAST(value AS STRING)") \</w:t>
      </w:r>
      <w:r>
        <w:rPr>
          <w:rFonts w:ascii="Consolas" w:hAnsi="Consolas"/>
          <w:color w:val="DCDCDC"/>
          <w:sz w:val="20"/>
        </w:rPr>
        <w:br/>
        <w:t xml:space="preserve">    .select(from_json(col("value"), schema).alias("data")) \</w:t>
      </w:r>
      <w:r>
        <w:rPr>
          <w:rFonts w:ascii="Consolas" w:hAnsi="Consolas"/>
          <w:color w:val="DCDCDC"/>
          <w:sz w:val="20"/>
        </w:rPr>
        <w:br/>
        <w:t xml:space="preserve">    .select("data.*")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flight_df = flight_df.withColumn("is_delayed", when(col("delay_minutes") &gt; 15, 1).otherwise(0))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pred_df = model.transform(flight_df)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output_df = pred_df.select(</w:t>
      </w:r>
      <w:r>
        <w:rPr>
          <w:rFonts w:ascii="Consolas" w:hAnsi="Consolas"/>
          <w:color w:val="DCDCDC"/>
          <w:sz w:val="20"/>
        </w:rPr>
        <w:br/>
        <w:t xml:space="preserve">    col("flight_number"),</w:t>
      </w:r>
      <w:r>
        <w:rPr>
          <w:rFonts w:ascii="Consolas" w:hAnsi="Consolas"/>
          <w:color w:val="DCDCDC"/>
          <w:sz w:val="20"/>
        </w:rPr>
        <w:br/>
        <w:t xml:space="preserve">    col("scheduled_departure"),</w:t>
      </w:r>
      <w:r>
        <w:rPr>
          <w:rFonts w:ascii="Consolas" w:hAnsi="Consolas"/>
          <w:color w:val="DCDCDC"/>
          <w:sz w:val="20"/>
        </w:rPr>
        <w:br/>
        <w:t xml:space="preserve">    col("delay_minutes"),</w:t>
      </w:r>
      <w:r>
        <w:rPr>
          <w:rFonts w:ascii="Consolas" w:hAnsi="Consolas"/>
          <w:color w:val="DCDCDC"/>
          <w:sz w:val="20"/>
        </w:rPr>
        <w:br/>
        <w:t xml:space="preserve">    col("is_delayed"),</w:t>
      </w:r>
      <w:r>
        <w:rPr>
          <w:rFonts w:ascii="Consolas" w:hAnsi="Consolas"/>
          <w:color w:val="DCDCDC"/>
          <w:sz w:val="20"/>
        </w:rPr>
        <w:br/>
        <w:t xml:space="preserve">    col("prediction").alias("predicted_delayed"),</w:t>
      </w:r>
      <w:r>
        <w:rPr>
          <w:rFonts w:ascii="Consolas" w:hAnsi="Consolas"/>
          <w:color w:val="DCDCDC"/>
          <w:sz w:val="20"/>
        </w:rPr>
        <w:br/>
        <w:t xml:space="preserve">    col("temperature"),</w:t>
      </w:r>
      <w:r>
        <w:rPr>
          <w:rFonts w:ascii="Consolas" w:hAnsi="Consolas"/>
          <w:color w:val="DCDCDC"/>
          <w:sz w:val="20"/>
        </w:rPr>
        <w:br/>
        <w:t xml:space="preserve">    col("departure_airport")</w:t>
      </w:r>
      <w:r>
        <w:rPr>
          <w:rFonts w:ascii="Consolas" w:hAnsi="Consolas"/>
          <w:color w:val="DCDCDC"/>
          <w:sz w:val="20"/>
        </w:rPr>
        <w:br/>
        <w:t>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output_df.printSchema()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console_query = output_df.writeStream \</w:t>
      </w:r>
      <w:r>
        <w:rPr>
          <w:rFonts w:ascii="Consolas" w:hAnsi="Consolas"/>
          <w:color w:val="DCDCDC"/>
          <w:sz w:val="20"/>
        </w:rPr>
        <w:br/>
        <w:t xml:space="preserve">    .outputMode("append") \</w:t>
      </w:r>
      <w:r>
        <w:rPr>
          <w:rFonts w:ascii="Consolas" w:hAnsi="Consolas"/>
          <w:color w:val="DCDCDC"/>
          <w:sz w:val="20"/>
        </w:rPr>
        <w:br/>
        <w:t xml:space="preserve">    .format("console") \</w:t>
      </w:r>
      <w:r>
        <w:rPr>
          <w:rFonts w:ascii="Consolas" w:hAnsi="Consolas"/>
          <w:color w:val="DCDCDC"/>
          <w:sz w:val="20"/>
        </w:rPr>
        <w:br/>
        <w:t xml:space="preserve">    .start()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def write_to_sqlite(batch_df, batch_id):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lastRenderedPageBreak/>
        <w:t xml:space="preserve">    try:</w:t>
      </w:r>
      <w:r>
        <w:rPr>
          <w:rFonts w:ascii="Consolas" w:hAnsi="Consolas"/>
          <w:color w:val="DCDCDC"/>
          <w:sz w:val="20"/>
        </w:rPr>
        <w:br/>
        <w:t xml:space="preserve">        pandas_df = batch_df.toPandas()</w:t>
      </w:r>
      <w:r>
        <w:rPr>
          <w:rFonts w:ascii="Consolas" w:hAnsi="Consolas"/>
          <w:color w:val="DCDCDC"/>
          <w:sz w:val="20"/>
        </w:rPr>
        <w:br/>
        <w:t xml:space="preserve">        print(f"Batch {batch_id}: {len(pandas_df)} rows to save")</w:t>
      </w:r>
      <w:r>
        <w:rPr>
          <w:rFonts w:ascii="Consolas" w:hAnsi="Consolas"/>
          <w:color w:val="DCDCDC"/>
          <w:sz w:val="20"/>
        </w:rPr>
        <w:br/>
        <w:t xml:space="preserve">        if not pandas_df.empty:</w:t>
      </w:r>
      <w:r>
        <w:rPr>
          <w:rFonts w:ascii="Consolas" w:hAnsi="Consolas"/>
          <w:color w:val="DCDCDC"/>
          <w:sz w:val="20"/>
        </w:rPr>
        <w:br/>
        <w:t xml:space="preserve">            conn = sqlite3.connect("D:/flight_db/flight_predictions.db")</w:t>
      </w:r>
      <w:r>
        <w:rPr>
          <w:rFonts w:ascii="Consolas" w:hAnsi="Consolas"/>
          <w:color w:val="DCDCDC"/>
          <w:sz w:val="20"/>
        </w:rPr>
        <w:br/>
        <w:t xml:space="preserve">            pandas_df.to_sql("predictions", conn, if_exists="append", index=False)</w:t>
      </w:r>
      <w:r>
        <w:rPr>
          <w:rFonts w:ascii="Consolas" w:hAnsi="Consolas"/>
          <w:color w:val="DCDCDC"/>
          <w:sz w:val="20"/>
        </w:rPr>
        <w:br/>
        <w:t xml:space="preserve">            conn.commit()</w:t>
      </w:r>
      <w:r>
        <w:rPr>
          <w:rFonts w:ascii="Consolas" w:hAnsi="Consolas"/>
          <w:color w:val="DCDCDC"/>
          <w:sz w:val="20"/>
        </w:rPr>
        <w:br/>
        <w:t xml:space="preserve">            print(f"Batch {batch_id}: Saved {len(pandas_df)} rows to SQLite")</w:t>
      </w:r>
      <w:r>
        <w:rPr>
          <w:rFonts w:ascii="Consolas" w:hAnsi="Consolas"/>
          <w:color w:val="DCDCDC"/>
          <w:sz w:val="20"/>
        </w:rPr>
        <w:br/>
        <w:t xml:space="preserve">            conn.close()</w:t>
      </w:r>
      <w:r>
        <w:rPr>
          <w:rFonts w:ascii="Consolas" w:hAnsi="Consolas"/>
          <w:color w:val="DCDCDC"/>
          <w:sz w:val="20"/>
        </w:rPr>
        <w:br/>
        <w:t xml:space="preserve">        else:</w:t>
      </w:r>
      <w:r>
        <w:rPr>
          <w:rFonts w:ascii="Consolas" w:hAnsi="Consolas"/>
          <w:color w:val="DCDCDC"/>
          <w:sz w:val="20"/>
        </w:rPr>
        <w:br/>
        <w:t xml:space="preserve">            print(f"Batch {batch_id}: No data to save")</w:t>
      </w:r>
      <w:r>
        <w:rPr>
          <w:rFonts w:ascii="Consolas" w:hAnsi="Consolas"/>
          <w:color w:val="DCDCDC"/>
          <w:sz w:val="20"/>
        </w:rPr>
        <w:br/>
        <w:t xml:space="preserve">    except Exception as e:</w:t>
      </w:r>
      <w:r>
        <w:rPr>
          <w:rFonts w:ascii="Consolas" w:hAnsi="Consolas"/>
          <w:color w:val="DCDCDC"/>
          <w:sz w:val="20"/>
        </w:rPr>
        <w:br/>
        <w:t xml:space="preserve">        print(f"Batch {batch_id}: SQLite error: {str(e)}")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sqlite_query = output_df.writeStream \</w:t>
      </w:r>
      <w:r>
        <w:rPr>
          <w:rFonts w:ascii="Consolas" w:hAnsi="Consolas"/>
          <w:color w:val="DCDCDC"/>
          <w:sz w:val="20"/>
        </w:rPr>
        <w:br/>
        <w:t xml:space="preserve">    .outputMode("append") \</w:t>
      </w:r>
      <w:r>
        <w:rPr>
          <w:rFonts w:ascii="Consolas" w:hAnsi="Consolas"/>
          <w:color w:val="DCDCDC"/>
          <w:sz w:val="20"/>
        </w:rPr>
        <w:br/>
        <w:t xml:space="preserve">    .trigger(processingTime="10 seconds") \</w:t>
      </w:r>
      <w:r>
        <w:rPr>
          <w:rFonts w:ascii="Consolas" w:hAnsi="Consolas"/>
          <w:color w:val="DCDCDC"/>
          <w:sz w:val="20"/>
        </w:rPr>
        <w:br/>
        <w:t xml:space="preserve">    .foreachBatch(write_to_sqlite) \</w:t>
      </w:r>
      <w:r>
        <w:rPr>
          <w:rFonts w:ascii="Consolas" w:hAnsi="Consolas"/>
          <w:color w:val="DCDCDC"/>
          <w:sz w:val="20"/>
        </w:rPr>
        <w:br/>
        <w:t xml:space="preserve">    .start()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def plot_batch(batch_df, batch_id):</w:t>
      </w:r>
      <w:r>
        <w:rPr>
          <w:rFonts w:ascii="Consolas" w:hAnsi="Consolas"/>
          <w:color w:val="DCDCDC"/>
          <w:sz w:val="20"/>
        </w:rPr>
        <w:br/>
        <w:t xml:space="preserve">    pandas_df = batch_df.toPandas()</w:t>
      </w:r>
      <w:r>
        <w:rPr>
          <w:rFonts w:ascii="Consolas" w:hAnsi="Consolas"/>
          <w:color w:val="DCDCDC"/>
          <w:sz w:val="20"/>
        </w:rPr>
        <w:br/>
        <w:t xml:space="preserve">    if not pandas_df.empty:</w:t>
      </w:r>
      <w:r>
        <w:rPr>
          <w:rFonts w:ascii="Consolas" w:hAnsi="Consolas"/>
          <w:color w:val="DCDCDC"/>
          <w:sz w:val="20"/>
        </w:rPr>
        <w:br/>
        <w:t xml:space="preserve">        fig = px.scatter(</w:t>
      </w:r>
      <w:r>
        <w:rPr>
          <w:rFonts w:ascii="Consolas" w:hAnsi="Consolas"/>
          <w:color w:val="DCDCDC"/>
          <w:sz w:val="20"/>
        </w:rPr>
        <w:br/>
        <w:t xml:space="preserve">            pandas_df,</w:t>
      </w:r>
      <w:r>
        <w:rPr>
          <w:rFonts w:ascii="Consolas" w:hAnsi="Consolas"/>
          <w:color w:val="DCDCDC"/>
          <w:sz w:val="20"/>
        </w:rPr>
        <w:br/>
        <w:t xml:space="preserve">            x="scheduled_departure",</w:t>
      </w:r>
      <w:r>
        <w:rPr>
          <w:rFonts w:ascii="Consolas" w:hAnsi="Consolas"/>
          <w:color w:val="DCDCDC"/>
          <w:sz w:val="20"/>
        </w:rPr>
        <w:br/>
        <w:t xml:space="preserve">            y="delay_minutes",</w:t>
      </w:r>
      <w:r>
        <w:rPr>
          <w:rFonts w:ascii="Consolas" w:hAnsi="Consolas"/>
          <w:color w:val="DCDCDC"/>
          <w:sz w:val="20"/>
        </w:rPr>
        <w:br/>
        <w:t xml:space="preserve">            color="predicted_delayed",</w:t>
      </w:r>
      <w:r>
        <w:rPr>
          <w:rFonts w:ascii="Consolas" w:hAnsi="Consolas"/>
          <w:color w:val="DCDCDC"/>
          <w:sz w:val="20"/>
        </w:rPr>
        <w:br/>
        <w:t xml:space="preserve">            size="temperature",</w:t>
      </w:r>
      <w:r>
        <w:rPr>
          <w:rFonts w:ascii="Consolas" w:hAnsi="Consolas"/>
          <w:color w:val="DCDCDC"/>
          <w:sz w:val="20"/>
        </w:rPr>
        <w:br/>
        <w:t xml:space="preserve">            title="Flight Delays: Predicted vs Actual",</w:t>
      </w:r>
      <w:r>
        <w:rPr>
          <w:rFonts w:ascii="Consolas" w:hAnsi="Consolas"/>
          <w:color w:val="DCDCDC"/>
          <w:sz w:val="20"/>
        </w:rPr>
        <w:br/>
        <w:t xml:space="preserve">            labels={</w:t>
      </w:r>
      <w:r>
        <w:rPr>
          <w:rFonts w:ascii="Consolas" w:hAnsi="Consolas"/>
          <w:color w:val="DCDCDC"/>
          <w:sz w:val="20"/>
        </w:rPr>
        <w:br/>
        <w:t xml:space="preserve">                "scheduled_departure": "Time",</w:t>
      </w:r>
      <w:r>
        <w:rPr>
          <w:rFonts w:ascii="Consolas" w:hAnsi="Consolas"/>
          <w:color w:val="DCDCDC"/>
          <w:sz w:val="20"/>
        </w:rPr>
        <w:br/>
        <w:t xml:space="preserve">                "delay_minutes": "Delay (min)",</w:t>
      </w:r>
      <w:r>
        <w:rPr>
          <w:rFonts w:ascii="Consolas" w:hAnsi="Consolas"/>
          <w:color w:val="DCDCDC"/>
          <w:sz w:val="20"/>
        </w:rPr>
        <w:br/>
        <w:t xml:space="preserve">                "predicted_delayed": "Predicted Delayed",</w:t>
      </w:r>
      <w:r>
        <w:rPr>
          <w:rFonts w:ascii="Consolas" w:hAnsi="Consolas"/>
          <w:color w:val="DCDCDC"/>
          <w:sz w:val="20"/>
        </w:rPr>
        <w:br/>
        <w:t xml:space="preserve">                "temperature": "Temp (°C)"</w:t>
      </w:r>
      <w:r>
        <w:rPr>
          <w:rFonts w:ascii="Consolas" w:hAnsi="Consolas"/>
          <w:color w:val="DCDCDC"/>
          <w:sz w:val="20"/>
        </w:rPr>
        <w:br/>
        <w:t xml:space="preserve">            },</w:t>
      </w:r>
      <w:r>
        <w:rPr>
          <w:rFonts w:ascii="Consolas" w:hAnsi="Consolas"/>
          <w:color w:val="DCDCDC"/>
          <w:sz w:val="20"/>
        </w:rPr>
        <w:br/>
        <w:t xml:space="preserve">            hover_data=["flight_number", "departure_airport"]</w:t>
      </w:r>
      <w:r>
        <w:rPr>
          <w:rFonts w:ascii="Consolas" w:hAnsi="Consolas"/>
          <w:color w:val="DCDCDC"/>
          <w:sz w:val="20"/>
        </w:rPr>
        <w:br/>
        <w:t xml:space="preserve">        )</w:t>
      </w:r>
      <w:r>
        <w:rPr>
          <w:rFonts w:ascii="Consolas" w:hAnsi="Consolas"/>
          <w:color w:val="DCDCDC"/>
          <w:sz w:val="20"/>
        </w:rPr>
        <w:br/>
        <w:t xml:space="preserve">        fig.update_traces(marker=dict(sizemode='area', sizemin=5))</w:t>
      </w:r>
      <w:r>
        <w:rPr>
          <w:rFonts w:ascii="Consolas" w:hAnsi="Consolas"/>
          <w:color w:val="DCDCDC"/>
          <w:sz w:val="20"/>
        </w:rPr>
        <w:br/>
        <w:t xml:space="preserve">        fig.show()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plot_query = output_df.writeStream \</w:t>
      </w:r>
      <w:r>
        <w:rPr>
          <w:rFonts w:ascii="Consolas" w:hAnsi="Consolas"/>
          <w:color w:val="DCDCDC"/>
          <w:sz w:val="20"/>
        </w:rPr>
        <w:br/>
        <w:t xml:space="preserve">    .outputMode("append") \</w:t>
      </w:r>
      <w:r>
        <w:rPr>
          <w:rFonts w:ascii="Consolas" w:hAnsi="Consolas"/>
          <w:color w:val="DCDCDC"/>
          <w:sz w:val="20"/>
        </w:rPr>
        <w:br/>
        <w:t xml:space="preserve">    .format("memory") \</w:t>
      </w:r>
      <w:r>
        <w:rPr>
          <w:rFonts w:ascii="Consolas" w:hAnsi="Consolas"/>
          <w:color w:val="DCDCDC"/>
          <w:sz w:val="20"/>
        </w:rPr>
        <w:br/>
        <w:t xml:space="preserve">    .queryName("flight_predictions") \</w:t>
      </w:r>
      <w:r>
        <w:rPr>
          <w:rFonts w:ascii="Consolas" w:hAnsi="Consolas"/>
          <w:color w:val="DCDCDC"/>
          <w:sz w:val="20"/>
        </w:rPr>
        <w:br/>
        <w:t xml:space="preserve">    .trigger(processingTime="10 seconds") \</w:t>
      </w:r>
      <w:r>
        <w:rPr>
          <w:rFonts w:ascii="Consolas" w:hAnsi="Consolas"/>
          <w:color w:val="DCDCDC"/>
          <w:sz w:val="20"/>
        </w:rPr>
        <w:br/>
        <w:t xml:space="preserve">    .foreachBatch(plot_batch) \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lastRenderedPageBreak/>
        <w:t xml:space="preserve">    .start()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def alert_delayed(batch_df, batch_id):</w:t>
      </w:r>
      <w:r>
        <w:rPr>
          <w:rFonts w:ascii="Consolas" w:hAnsi="Consolas"/>
          <w:color w:val="DCDCDC"/>
          <w:sz w:val="20"/>
        </w:rPr>
        <w:br/>
        <w:t xml:space="preserve">    delayed = batch_df.filter(col("predicted_delayed") == 1.0).toPandas()</w:t>
      </w:r>
      <w:r>
        <w:rPr>
          <w:rFonts w:ascii="Consolas" w:hAnsi="Consolas"/>
          <w:color w:val="DCDCDC"/>
          <w:sz w:val="20"/>
        </w:rPr>
        <w:br/>
        <w:t xml:space="preserve">    if not delayed.empty:</w:t>
      </w:r>
      <w:r>
        <w:rPr>
          <w:rFonts w:ascii="Consolas" w:hAnsi="Consolas"/>
          <w:color w:val="DCDCDC"/>
          <w:sz w:val="20"/>
        </w:rPr>
        <w:br/>
        <w:t xml:space="preserve">        print("Delayed flights:\n", delayed[["flight_number", "delay_minutes", "scheduled_departure"]].to_string(index=False))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alert_query = output_df.writeStream \</w:t>
      </w:r>
      <w:r>
        <w:rPr>
          <w:rFonts w:ascii="Consolas" w:hAnsi="Consolas"/>
          <w:color w:val="DCDCDC"/>
          <w:sz w:val="20"/>
        </w:rPr>
        <w:br/>
        <w:t xml:space="preserve">    .outputMode("append") \</w:t>
      </w:r>
      <w:r>
        <w:rPr>
          <w:rFonts w:ascii="Consolas" w:hAnsi="Consolas"/>
          <w:color w:val="DCDCDC"/>
          <w:sz w:val="20"/>
        </w:rPr>
        <w:br/>
        <w:t xml:space="preserve">    .trigger(processingTime="10 seconds") \</w:t>
      </w:r>
      <w:r>
        <w:rPr>
          <w:rFonts w:ascii="Consolas" w:hAnsi="Consolas"/>
          <w:color w:val="DCDCDC"/>
          <w:sz w:val="20"/>
        </w:rPr>
        <w:br/>
        <w:t xml:space="preserve">    .foreachBatch(alert_delayed) \</w:t>
      </w:r>
      <w:r>
        <w:rPr>
          <w:rFonts w:ascii="Consolas" w:hAnsi="Consolas"/>
          <w:color w:val="DCDCDC"/>
          <w:sz w:val="20"/>
        </w:rPr>
        <w:br/>
        <w:t xml:space="preserve">    .start()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try:</w:t>
      </w:r>
      <w:r>
        <w:rPr>
          <w:rFonts w:ascii="Consolas" w:hAnsi="Consolas"/>
          <w:color w:val="DCDCDC"/>
          <w:sz w:val="20"/>
        </w:rPr>
        <w:br/>
        <w:t xml:space="preserve">    alert_query.awaitTermination(timeout=180)</w:t>
      </w:r>
      <w:r>
        <w:rPr>
          <w:rFonts w:ascii="Consolas" w:hAnsi="Consolas"/>
          <w:color w:val="DCDCDC"/>
          <w:sz w:val="20"/>
        </w:rPr>
        <w:br/>
        <w:t>except KeyboardInterrupt:</w:t>
      </w:r>
      <w:r>
        <w:rPr>
          <w:rFonts w:ascii="Consolas" w:hAnsi="Consolas"/>
          <w:color w:val="DCDCDC"/>
          <w:sz w:val="20"/>
        </w:rPr>
        <w:br/>
        <w:t xml:space="preserve">    console_query.stop()</w:t>
      </w:r>
      <w:r>
        <w:rPr>
          <w:rFonts w:ascii="Consolas" w:hAnsi="Consolas"/>
          <w:color w:val="DCDCDC"/>
          <w:sz w:val="20"/>
        </w:rPr>
        <w:br/>
        <w:t xml:space="preserve">    sqlite_query.stop()</w:t>
      </w:r>
      <w:r>
        <w:rPr>
          <w:rFonts w:ascii="Consolas" w:hAnsi="Consolas"/>
          <w:color w:val="DCDCDC"/>
          <w:sz w:val="20"/>
        </w:rPr>
        <w:br/>
        <w:t xml:space="preserve">    plot_query.stop()</w:t>
      </w:r>
      <w:r>
        <w:rPr>
          <w:rFonts w:ascii="Consolas" w:hAnsi="Consolas"/>
          <w:color w:val="DCDCDC"/>
          <w:sz w:val="20"/>
        </w:rPr>
        <w:br/>
        <w:t xml:space="preserve">    alert_query.stop()</w:t>
      </w:r>
      <w:r>
        <w:rPr>
          <w:rFonts w:ascii="Consolas" w:hAnsi="Consolas"/>
          <w:color w:val="DCDCDC"/>
          <w:sz w:val="20"/>
        </w:rPr>
        <w:br/>
        <w:t xml:space="preserve">    spark.stop()</w:t>
      </w:r>
      <w:r>
        <w:rPr>
          <w:rFonts w:ascii="Consolas" w:hAnsi="Consolas"/>
          <w:color w:val="DCDCDC"/>
          <w:sz w:val="20"/>
        </w:rPr>
        <w:br/>
        <w:t xml:space="preserve">    print("Streaming stopped")</w:t>
      </w:r>
    </w:p>
    <w:p w14:paraId="14CE2AB2" w14:textId="77777777" w:rsidR="00382B78" w:rsidRDefault="00000000">
      <w:pPr>
        <w:pStyle w:val="ListBullet"/>
        <w:spacing w:after="80"/>
        <w:ind w:left="720"/>
      </w:pPr>
      <w:r>
        <w:t>**Purpose**: Streams Kafka data, applies the pre-trained ML model, saves predictions to the `predictions` table, visualizes delays with Plotly, and alerts for delayed flights.</w:t>
      </w:r>
    </w:p>
    <w:p w14:paraId="4448AD88" w14:textId="77777777" w:rsidR="00382B78" w:rsidRDefault="00000000">
      <w:pPr>
        <w:pStyle w:val="ListBullet"/>
        <w:spacing w:after="80"/>
        <w:ind w:left="720"/>
      </w:pPr>
      <w:r>
        <w:t>**Key Lines**:</w:t>
      </w:r>
    </w:p>
    <w:p w14:paraId="33360B76" w14:textId="77777777" w:rsidR="00382B78" w:rsidRDefault="00000000">
      <w:pPr>
        <w:pStyle w:val="ListBullet2"/>
        <w:spacing w:after="80"/>
        <w:ind w:left="1440"/>
      </w:pPr>
      <w:r>
        <w:t>`model = PipelineModel.load("D:/flight_delay_model</w:t>
      </w:r>
      <w:proofErr w:type="gramStart"/>
      <w:r>
        <w:t>")`</w:t>
      </w:r>
      <w:proofErr w:type="gramEnd"/>
      <w:r>
        <w:t>: Loads the model from `train_flight_</w:t>
      </w:r>
      <w:proofErr w:type="gramStart"/>
      <w:r>
        <w:t>model.ipynb</w:t>
      </w:r>
      <w:proofErr w:type="gramEnd"/>
      <w:r>
        <w:t>`.</w:t>
      </w:r>
    </w:p>
    <w:p w14:paraId="3B627DBE" w14:textId="77777777" w:rsidR="00382B78" w:rsidRDefault="00000000">
      <w:pPr>
        <w:pStyle w:val="ListBullet2"/>
        <w:spacing w:after="80"/>
        <w:ind w:left="1440"/>
      </w:pPr>
      <w:r>
        <w:t xml:space="preserve">`pred_df = </w:t>
      </w:r>
      <w:proofErr w:type="gramStart"/>
      <w:r>
        <w:t>model.transform</w:t>
      </w:r>
      <w:proofErr w:type="gramEnd"/>
      <w:r>
        <w:t>(flight_</w:t>
      </w:r>
      <w:proofErr w:type="gramStart"/>
      <w:r>
        <w:t>df)`</w:t>
      </w:r>
      <w:proofErr w:type="gramEnd"/>
      <w:r>
        <w:t>: Applies predictions to streaming data.</w:t>
      </w:r>
    </w:p>
    <w:p w14:paraId="4C7EADA0" w14:textId="77777777" w:rsidR="00382B78" w:rsidRDefault="00000000">
      <w:pPr>
        <w:pStyle w:val="ListBullet2"/>
        <w:spacing w:after="80"/>
        <w:ind w:left="1440"/>
      </w:pPr>
      <w:r>
        <w:t>`write_to_</w:t>
      </w:r>
      <w:proofErr w:type="gramStart"/>
      <w:r>
        <w:t>sqlite(</w:t>
      </w:r>
      <w:proofErr w:type="gramEnd"/>
      <w:r>
        <w:t>batch_df, batch_</w:t>
      </w:r>
      <w:proofErr w:type="gramStart"/>
      <w:r>
        <w:t>id)`</w:t>
      </w:r>
      <w:proofErr w:type="gramEnd"/>
      <w:r>
        <w:t>: Saves predictions to `D:/flight_db/flight_predictions.db`.</w:t>
      </w:r>
    </w:p>
    <w:p w14:paraId="32D7B788" w14:textId="77777777" w:rsidR="00382B78" w:rsidRDefault="00000000">
      <w:pPr>
        <w:pStyle w:val="ListBullet2"/>
        <w:spacing w:after="80"/>
        <w:ind w:left="1440"/>
      </w:pPr>
      <w:r>
        <w:t>`plot_</w:t>
      </w:r>
      <w:proofErr w:type="gramStart"/>
      <w:r>
        <w:t>batch(</w:t>
      </w:r>
      <w:proofErr w:type="gramEnd"/>
      <w:r>
        <w:t>batch_df, batch_</w:t>
      </w:r>
      <w:proofErr w:type="gramStart"/>
      <w:r>
        <w:t>id)`</w:t>
      </w:r>
      <w:proofErr w:type="gramEnd"/>
      <w:r>
        <w:t>: Generates scatter plots every 10 seconds.</w:t>
      </w:r>
    </w:p>
    <w:p w14:paraId="18A89F2C" w14:textId="77777777" w:rsidR="00382B78" w:rsidRDefault="00000000">
      <w:pPr>
        <w:pStyle w:val="ListBullet2"/>
        <w:spacing w:after="80"/>
        <w:ind w:left="1440"/>
      </w:pPr>
      <w:r>
        <w:t>`alert_</w:t>
      </w:r>
      <w:proofErr w:type="gramStart"/>
      <w:r>
        <w:t>delayed(</w:t>
      </w:r>
      <w:proofErr w:type="gramEnd"/>
      <w:r>
        <w:t>batch_df, batch_</w:t>
      </w:r>
      <w:proofErr w:type="gramStart"/>
      <w:r>
        <w:t>id)`</w:t>
      </w:r>
      <w:proofErr w:type="gramEnd"/>
      <w:r>
        <w:t>: Prints alerts for delayed flights.</w:t>
      </w:r>
    </w:p>
    <w:p w14:paraId="17EF0865" w14:textId="77777777" w:rsidR="00382B78" w:rsidRDefault="00000000">
      <w:pPr>
        <w:pStyle w:val="Heading3"/>
        <w:spacing w:after="240"/>
      </w:pPr>
      <w:r>
        <w:t>`flight_</w:t>
      </w:r>
      <w:proofErr w:type="gramStart"/>
      <w:r>
        <w:t>pipeline.ipynb</w:t>
      </w:r>
      <w:proofErr w:type="gramEnd"/>
      <w:r>
        <w:t>` - Stats Cell (Cell 3)</w:t>
      </w:r>
    </w:p>
    <w:p w14:paraId="4821C104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#avg flight delay</w:t>
      </w:r>
      <w:r>
        <w:rPr>
          <w:rFonts w:ascii="Consolas" w:hAnsi="Consolas"/>
          <w:color w:val="DCDCDC"/>
          <w:sz w:val="20"/>
        </w:rPr>
        <w:br/>
        <w:t>import sqlite3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conn = sqlite3.connect("D:/flight_db/flight_predictions.db")</w:t>
      </w:r>
      <w:r>
        <w:rPr>
          <w:rFonts w:ascii="Consolas" w:hAnsi="Consolas"/>
          <w:color w:val="DCDCDC"/>
          <w:sz w:val="20"/>
        </w:rPr>
        <w:br/>
        <w:t>cursor = conn.cursor()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 xml:space="preserve">cursor.execute("SELECT departure_airport, COUNT(*) as total, SUM(CASE WHEN is_delayed = 1 THEN 1 ELSE 0 END) as delayed FROM predictions GROUP BY </w:t>
      </w:r>
      <w:r>
        <w:rPr>
          <w:rFonts w:ascii="Consolas" w:hAnsi="Consolas"/>
          <w:color w:val="DCDCDC"/>
          <w:sz w:val="20"/>
        </w:rPr>
        <w:lastRenderedPageBreak/>
        <w:t>departure_airport")</w:t>
      </w:r>
      <w:r>
        <w:rPr>
          <w:rFonts w:ascii="Consolas" w:hAnsi="Consolas"/>
          <w:color w:val="DCDCDC"/>
          <w:sz w:val="20"/>
        </w:rPr>
        <w:br/>
        <w:t>print("Delays by Airport:")</w:t>
      </w:r>
      <w:r>
        <w:rPr>
          <w:rFonts w:ascii="Consolas" w:hAnsi="Consolas"/>
          <w:color w:val="DCDCDC"/>
          <w:sz w:val="20"/>
        </w:rPr>
        <w:br/>
        <w:t>for row in cursor.fetchall():</w:t>
      </w:r>
      <w:r>
        <w:rPr>
          <w:rFonts w:ascii="Consolas" w:hAnsi="Consolas"/>
          <w:color w:val="DCDCDC"/>
          <w:sz w:val="20"/>
        </w:rPr>
        <w:br/>
        <w:t xml:space="preserve">    airport, total, delayed = row</w:t>
      </w:r>
      <w:r>
        <w:rPr>
          <w:rFonts w:ascii="Consolas" w:hAnsi="Consolas"/>
          <w:color w:val="DCDCDC"/>
          <w:sz w:val="20"/>
        </w:rPr>
        <w:br/>
        <w:t xml:space="preserve">    print(f"{airport}: {delayed}/{total} ({delayed/total:.2%})")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cursor.execute("SELECT AVG(delay_minutes) FROM predictions WHERE is_delayed = 1")</w:t>
      </w:r>
      <w:r>
        <w:rPr>
          <w:rFonts w:ascii="Consolas" w:hAnsi="Consolas"/>
          <w:color w:val="DCDCDC"/>
          <w:sz w:val="20"/>
        </w:rPr>
        <w:br/>
        <w:t>avg_delay = cursor.fetchone()[0] or 0</w:t>
      </w:r>
      <w:r>
        <w:rPr>
          <w:rFonts w:ascii="Consolas" w:hAnsi="Consolas"/>
          <w:color w:val="DCDCDC"/>
          <w:sz w:val="20"/>
        </w:rPr>
        <w:br/>
        <w:t>print(f"Average delay (delayed flights): {avg_delay:.2f} minutes")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conn.close()</w:t>
      </w:r>
    </w:p>
    <w:p w14:paraId="51F68461" w14:textId="77777777" w:rsidR="00382B78" w:rsidRDefault="00000000">
      <w:pPr>
        <w:pStyle w:val="ListBullet"/>
        <w:spacing w:after="80"/>
        <w:ind w:left="720"/>
      </w:pPr>
      <w:r>
        <w:t>**Purpose**: Analyzes delay trends by airport and computes the average delay for delayed flights.</w:t>
      </w:r>
    </w:p>
    <w:p w14:paraId="7941537A" w14:textId="77777777" w:rsidR="00382B78" w:rsidRDefault="00000000">
      <w:pPr>
        <w:pStyle w:val="ListBullet"/>
        <w:spacing w:after="80"/>
        <w:ind w:left="720"/>
      </w:pPr>
      <w:r>
        <w:t>**Key Lines**:</w:t>
      </w:r>
    </w:p>
    <w:p w14:paraId="5A2C7225" w14:textId="77777777" w:rsidR="00382B78" w:rsidRDefault="00000000">
      <w:pPr>
        <w:pStyle w:val="ListBullet2"/>
        <w:spacing w:after="80"/>
        <w:ind w:left="1440"/>
      </w:pPr>
      <w:r>
        <w:t xml:space="preserve">`SELECT departure_airport, </w:t>
      </w:r>
      <w:proofErr w:type="gramStart"/>
      <w:r>
        <w:t>COUNT(</w:t>
      </w:r>
      <w:proofErr w:type="gramEnd"/>
      <w:r>
        <w:t>*) ...`: Aggregates total and delayed flights per airport.</w:t>
      </w:r>
    </w:p>
    <w:p w14:paraId="7623D4F9" w14:textId="77777777" w:rsidR="00382B78" w:rsidRDefault="00000000">
      <w:pPr>
        <w:pStyle w:val="ListBullet2"/>
        <w:spacing w:after="80"/>
        <w:ind w:left="1440"/>
      </w:pPr>
      <w:r>
        <w:t xml:space="preserve">`SELECT </w:t>
      </w:r>
      <w:proofErr w:type="gramStart"/>
      <w:r>
        <w:t>AVG(</w:t>
      </w:r>
      <w:proofErr w:type="gramEnd"/>
      <w:r>
        <w:t>delay_</w:t>
      </w:r>
      <w:proofErr w:type="gramStart"/>
      <w:r>
        <w:t>minutes)`</w:t>
      </w:r>
      <w:proofErr w:type="gramEnd"/>
      <w:r>
        <w:t>: Calculates average delay for flights with `is_delayed = 1`.</w:t>
      </w:r>
    </w:p>
    <w:p w14:paraId="57AE4500" w14:textId="77777777" w:rsidR="00382B78" w:rsidRDefault="00000000">
      <w:pPr>
        <w:pStyle w:val="Heading3"/>
        <w:spacing w:after="240"/>
      </w:pPr>
      <w:r>
        <w:t>`flight_</w:t>
      </w:r>
      <w:proofErr w:type="gramStart"/>
      <w:r>
        <w:t>pipeline.ipynb</w:t>
      </w:r>
      <w:proofErr w:type="gramEnd"/>
      <w:r>
        <w:t>` - Accuracy Cell (Cell 4)</w:t>
      </w:r>
    </w:p>
    <w:p w14:paraId="5399E43F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#accuracy</w:t>
      </w:r>
      <w:r>
        <w:rPr>
          <w:rFonts w:ascii="Consolas" w:hAnsi="Consolas"/>
          <w:color w:val="DCDCDC"/>
          <w:sz w:val="20"/>
        </w:rPr>
        <w:br/>
        <w:t>import sqlite3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conn = sqlite3.connect("D:/flight_db/flight_predictions.db")</w:t>
      </w:r>
      <w:r>
        <w:rPr>
          <w:rFonts w:ascii="Consolas" w:hAnsi="Consolas"/>
          <w:color w:val="DCDCDC"/>
          <w:sz w:val="20"/>
        </w:rPr>
        <w:br/>
        <w:t>cursor = conn.cursor()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cursor.execute("SELECT COUNT(*) FROM predictions WHERE is_delayed = predicted_delayed")</w:t>
      </w:r>
      <w:r>
        <w:rPr>
          <w:rFonts w:ascii="Consolas" w:hAnsi="Consolas"/>
          <w:color w:val="DCDCDC"/>
          <w:sz w:val="20"/>
        </w:rPr>
        <w:br/>
        <w:t>correct = cursor.fetchone()[0]</w:t>
      </w:r>
      <w:r>
        <w:rPr>
          <w:rFonts w:ascii="Consolas" w:hAnsi="Consolas"/>
          <w:color w:val="DCDCDC"/>
          <w:sz w:val="20"/>
        </w:rPr>
        <w:br/>
        <w:t>cursor.execute("SELECT COUNT(*) FROM predictions")</w:t>
      </w:r>
      <w:r>
        <w:rPr>
          <w:rFonts w:ascii="Consolas" w:hAnsi="Consolas"/>
          <w:color w:val="DCDCDC"/>
          <w:sz w:val="20"/>
        </w:rPr>
        <w:br/>
        <w:t>total = cursor.fetchone()[0]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accuracy = correct / total if total &gt; 0 else 0</w:t>
      </w:r>
      <w:r>
        <w:rPr>
          <w:rFonts w:ascii="Consolas" w:hAnsi="Consolas"/>
          <w:color w:val="DCDCDC"/>
          <w:sz w:val="20"/>
        </w:rPr>
        <w:br/>
        <w:t>print(f"Accuracy: {accuracy:.2%} ({correct}/{total} correct)")</w:t>
      </w:r>
      <w:r>
        <w:rPr>
          <w:rFonts w:ascii="Consolas" w:hAnsi="Consolas"/>
          <w:color w:val="DCDCDC"/>
          <w:sz w:val="20"/>
        </w:rPr>
        <w:br/>
      </w:r>
      <w:r>
        <w:rPr>
          <w:rFonts w:ascii="Consolas" w:hAnsi="Consolas"/>
          <w:color w:val="DCDCDC"/>
          <w:sz w:val="20"/>
        </w:rPr>
        <w:br/>
        <w:t>conn.close()</w:t>
      </w:r>
    </w:p>
    <w:p w14:paraId="51D61728" w14:textId="77777777" w:rsidR="00382B78" w:rsidRDefault="00000000">
      <w:pPr>
        <w:pStyle w:val="ListBullet"/>
        <w:spacing w:after="80"/>
        <w:ind w:left="720"/>
      </w:pPr>
      <w:r>
        <w:t>**Purpose**: Calculates the model’s prediction accuracy by comparing `is_delayed` and `predicted_delayed`.</w:t>
      </w:r>
    </w:p>
    <w:p w14:paraId="1D43444E" w14:textId="77777777" w:rsidR="00382B78" w:rsidRDefault="00000000">
      <w:pPr>
        <w:pStyle w:val="ListBullet"/>
        <w:spacing w:after="80"/>
        <w:ind w:left="720"/>
      </w:pPr>
      <w:r>
        <w:t>**Key Lines**:</w:t>
      </w:r>
    </w:p>
    <w:p w14:paraId="38A037F5" w14:textId="77777777" w:rsidR="00382B78" w:rsidRDefault="00000000">
      <w:pPr>
        <w:pStyle w:val="ListBullet2"/>
        <w:spacing w:after="80"/>
        <w:ind w:left="1440"/>
      </w:pPr>
      <w:r>
        <w:t>`WHERE is_delayed = predicted_delayed`: Counts correct predictions.</w:t>
      </w:r>
    </w:p>
    <w:p w14:paraId="758F80C0" w14:textId="77777777" w:rsidR="00382B78" w:rsidRDefault="00000000">
      <w:pPr>
        <w:pStyle w:val="ListBullet2"/>
        <w:spacing w:after="80"/>
        <w:ind w:left="1440"/>
      </w:pPr>
      <w:r>
        <w:t>`accuracy = correct / total ...`: Computes accuracy percentage.</w:t>
      </w:r>
    </w:p>
    <w:p w14:paraId="1D4B4249" w14:textId="77777777" w:rsidR="00382B78" w:rsidRDefault="00000000">
      <w:pPr>
        <w:pStyle w:val="Heading2"/>
        <w:spacing w:after="240"/>
      </w:pPr>
      <w:r>
        <w:lastRenderedPageBreak/>
        <w:t>Troubleshooting Steps</w:t>
      </w:r>
    </w:p>
    <w:p w14:paraId="6B3A99CC" w14:textId="77777777" w:rsidR="00382B78" w:rsidRDefault="00000000">
      <w:pPr>
        <w:pStyle w:val="Heading3"/>
        <w:spacing w:after="240"/>
      </w:pPr>
      <w:r>
        <w:t xml:space="preserve">Error: `table predictions </w:t>
      </w:r>
      <w:proofErr w:type="gramStart"/>
      <w:r>
        <w:t>has</w:t>
      </w:r>
      <w:proofErr w:type="gramEnd"/>
      <w:r>
        <w:t xml:space="preserve"> no column named temperature`</w:t>
      </w:r>
    </w:p>
    <w:p w14:paraId="422B188D" w14:textId="77777777" w:rsidR="00382B78" w:rsidRDefault="00000000">
      <w:pPr>
        <w:pStyle w:val="ListBullet"/>
        <w:spacing w:after="80"/>
        <w:ind w:left="720"/>
      </w:pPr>
      <w:r>
        <w:t>**Cause**: `predictions` table lacks `temperature` or `departure_airport`.</w:t>
      </w:r>
    </w:p>
    <w:p w14:paraId="0A59B35D" w14:textId="77777777" w:rsidR="00382B78" w:rsidRDefault="00000000">
      <w:pPr>
        <w:pStyle w:val="ListBullet"/>
        <w:spacing w:after="80"/>
        <w:ind w:left="720"/>
      </w:pPr>
      <w:r>
        <w:t>**Fix**:</w:t>
      </w:r>
    </w:p>
    <w:p w14:paraId="2E42BDF8" w14:textId="77777777" w:rsidR="00382B78" w:rsidRDefault="00000000">
      <w:pPr>
        <w:pStyle w:val="ListBullet2"/>
        <w:spacing w:after="80"/>
        <w:ind w:left="1440"/>
      </w:pPr>
      <w:r>
        <w:t>Run Cell 2 in `flight_</w:t>
      </w:r>
      <w:proofErr w:type="gramStart"/>
      <w:r>
        <w:t>pipeline.ipynb</w:t>
      </w:r>
      <w:proofErr w:type="gramEnd"/>
      <w:r>
        <w:t>` *before* Cell 1.</w:t>
      </w:r>
    </w:p>
    <w:p w14:paraId="517E9C00" w14:textId="77777777" w:rsidR="00382B78" w:rsidRDefault="00000000">
      <w:pPr>
        <w:pStyle w:val="ListBullet2"/>
        <w:spacing w:after="80"/>
        <w:ind w:left="1440"/>
      </w:pPr>
      <w:r>
        <w:t>Or CLI:</w:t>
      </w:r>
    </w:p>
    <w:p w14:paraId="01337BBA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D:\&gt;sqlite3 D:\flight_db\flight_predictions.db</w:t>
      </w:r>
      <w:r>
        <w:rPr>
          <w:rFonts w:ascii="Consolas" w:hAnsi="Consolas"/>
          <w:color w:val="DCDCDC"/>
          <w:sz w:val="20"/>
        </w:rPr>
        <w:br/>
        <w:t xml:space="preserve">    sqlite&gt; DROP TABLE IF EXISTS predictions;</w:t>
      </w:r>
      <w:r>
        <w:rPr>
          <w:rFonts w:ascii="Consolas" w:hAnsi="Consolas"/>
          <w:color w:val="DCDCDC"/>
          <w:sz w:val="20"/>
        </w:rPr>
        <w:br/>
        <w:t xml:space="preserve">    sqlite&gt; CREATE TABLE predictions (flight_number TEXT, scheduled_departure TEXT, delay_minutes INTEGER, is_delayed INTEGER, predicted_delayed REAL, temperature REAL, departure_airport TEXT);</w:t>
      </w:r>
      <w:r>
        <w:rPr>
          <w:rFonts w:ascii="Consolas" w:hAnsi="Consolas"/>
          <w:color w:val="DCDCDC"/>
          <w:sz w:val="20"/>
        </w:rPr>
        <w:br/>
        <w:t xml:space="preserve">    sqlite</w:t>
      </w:r>
      <w:proofErr w:type="gramStart"/>
      <w:r>
        <w:rPr>
          <w:rFonts w:ascii="Consolas" w:hAnsi="Consolas"/>
          <w:color w:val="DCDCDC"/>
          <w:sz w:val="20"/>
        </w:rPr>
        <w:t>&gt; .exit</w:t>
      </w:r>
      <w:proofErr w:type="gramEnd"/>
    </w:p>
    <w:p w14:paraId="2F1E4C3D" w14:textId="77777777" w:rsidR="00382B78" w:rsidRDefault="00000000">
      <w:pPr>
        <w:pStyle w:val="ListBullet"/>
        <w:spacing w:after="80"/>
        <w:ind w:left="720"/>
      </w:pPr>
      <w:r>
        <w:t>**Verify**:</w:t>
      </w:r>
    </w:p>
    <w:p w14:paraId="385F8672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 xml:space="preserve">(python39venv) D:\&gt;sqlite3 D:\flight_db\flight_predictions.db </w:t>
      </w:r>
      <w:proofErr w:type="gramStart"/>
      <w:r>
        <w:rPr>
          <w:rFonts w:ascii="Consolas" w:hAnsi="Consolas"/>
          <w:color w:val="DCDCDC"/>
          <w:sz w:val="20"/>
        </w:rPr>
        <w:t>".schema</w:t>
      </w:r>
      <w:proofErr w:type="gramEnd"/>
      <w:r>
        <w:rPr>
          <w:rFonts w:ascii="Consolas" w:hAnsi="Consolas"/>
          <w:color w:val="DCDCDC"/>
          <w:sz w:val="20"/>
        </w:rPr>
        <w:t xml:space="preserve"> predictions"</w:t>
      </w:r>
    </w:p>
    <w:p w14:paraId="43B590ED" w14:textId="77777777" w:rsidR="00382B78" w:rsidRDefault="00000000">
      <w:pPr>
        <w:pStyle w:val="Heading3"/>
        <w:spacing w:after="240"/>
      </w:pPr>
      <w:r>
        <w:t>Error: `Kafka connection error`</w:t>
      </w:r>
    </w:p>
    <w:p w14:paraId="2785BD99" w14:textId="77777777" w:rsidR="00382B78" w:rsidRDefault="00000000">
      <w:pPr>
        <w:pStyle w:val="ListBullet"/>
        <w:spacing w:after="80"/>
        <w:ind w:left="720"/>
      </w:pPr>
      <w:r>
        <w:t>**Cause**: Kafka/Zookeeper down or port `9092` blocked.</w:t>
      </w:r>
    </w:p>
    <w:p w14:paraId="50C766D4" w14:textId="77777777" w:rsidR="00382B78" w:rsidRDefault="00000000">
      <w:pPr>
        <w:pStyle w:val="ListBullet"/>
        <w:spacing w:after="80"/>
        <w:ind w:left="720"/>
      </w:pPr>
      <w:r>
        <w:t>**Fix**:</w:t>
      </w:r>
    </w:p>
    <w:p w14:paraId="0CC0C177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D:\&gt;python kafka_control.py</w:t>
      </w:r>
      <w:r>
        <w:rPr>
          <w:rFonts w:ascii="Consolas" w:hAnsi="Consolas"/>
          <w:color w:val="DCDCDC"/>
          <w:sz w:val="20"/>
        </w:rPr>
        <w:br/>
        <w:t xml:space="preserve">  (python39venv) D:\&gt;netstat -aon | findstr :9092</w:t>
      </w:r>
    </w:p>
    <w:p w14:paraId="59CA9BAA" w14:textId="77777777" w:rsidR="00382B78" w:rsidRDefault="00000000">
      <w:pPr>
        <w:pStyle w:val="ListBullet2"/>
        <w:spacing w:after="80"/>
        <w:ind w:left="1440"/>
      </w:pPr>
      <w:r>
        <w:t>If blocked: `taskkill /F /PID &lt;pid&gt;`.</w:t>
      </w:r>
    </w:p>
    <w:p w14:paraId="4CC2B3C1" w14:textId="77777777" w:rsidR="00382B78" w:rsidRDefault="00000000">
      <w:pPr>
        <w:pStyle w:val="ListBullet"/>
        <w:spacing w:after="80"/>
        <w:ind w:left="720"/>
      </w:pPr>
      <w:r>
        <w:t>**Verify**:</w:t>
      </w:r>
    </w:p>
    <w:p w14:paraId="6476DBA3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D:\&gt;D:\kafka_2.12-3.7.0\bin\windows\kafka-console-consumer.bat --topic flight-data --bootstrap-server localhost:9092</w:t>
      </w:r>
    </w:p>
    <w:p w14:paraId="3ED4E4F7" w14:textId="77777777" w:rsidR="00382B78" w:rsidRDefault="00000000">
      <w:pPr>
        <w:pStyle w:val="Heading3"/>
        <w:spacing w:after="240"/>
      </w:pPr>
      <w:r>
        <w:t>Error: `No data in SQLite`</w:t>
      </w:r>
    </w:p>
    <w:p w14:paraId="0860AF07" w14:textId="77777777" w:rsidR="00382B78" w:rsidRDefault="00000000">
      <w:pPr>
        <w:pStyle w:val="ListBullet"/>
        <w:spacing w:after="80"/>
        <w:ind w:left="720"/>
      </w:pPr>
      <w:r>
        <w:t>**Cause**: Producer stopped, write failed, or table not created.</w:t>
      </w:r>
    </w:p>
    <w:p w14:paraId="0027441D" w14:textId="77777777" w:rsidR="00382B78" w:rsidRDefault="00000000">
      <w:pPr>
        <w:pStyle w:val="ListBullet"/>
        <w:spacing w:after="80"/>
        <w:ind w:left="720"/>
      </w:pPr>
      <w:r>
        <w:t>**Fix**:</w:t>
      </w:r>
    </w:p>
    <w:p w14:paraId="7D6CB238" w14:textId="77777777" w:rsidR="00382B78" w:rsidRDefault="00000000">
      <w:pPr>
        <w:pStyle w:val="ListBullet2"/>
        <w:spacing w:after="80"/>
        <w:ind w:left="1440"/>
      </w:pPr>
      <w:r>
        <w:t>Ensure Cell 2 runs before Cell 1.</w:t>
      </w:r>
    </w:p>
    <w:p w14:paraId="4DFE1C8F" w14:textId="77777777" w:rsidR="00382B78" w:rsidRDefault="00000000">
      <w:pPr>
        <w:pStyle w:val="ListBullet2"/>
        <w:spacing w:after="80"/>
        <w:ind w:left="1440"/>
      </w:pPr>
      <w:r>
        <w:t>Restart:</w:t>
      </w:r>
    </w:p>
    <w:p w14:paraId="289A78BC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D:\&gt;python generate_flight_data.py</w:t>
      </w:r>
    </w:p>
    <w:p w14:paraId="49169585" w14:textId="77777777" w:rsidR="00382B78" w:rsidRDefault="00000000">
      <w:pPr>
        <w:pStyle w:val="ListBullet2"/>
        <w:spacing w:after="80"/>
        <w:ind w:left="1440"/>
      </w:pPr>
      <w:r>
        <w:t>Check memory table:</w:t>
      </w:r>
    </w:p>
    <w:p w14:paraId="0272E543" w14:textId="77777777" w:rsidR="00382B78" w:rsidRDefault="00000000">
      <w:pPr>
        <w:shd w:val="clear" w:color="auto" w:fill="1E1E1E"/>
        <w:spacing w:before="80" w:after="80"/>
      </w:pPr>
      <w:proofErr w:type="gramStart"/>
      <w:r>
        <w:rPr>
          <w:rFonts w:ascii="Consolas" w:hAnsi="Consolas"/>
          <w:color w:val="DCDCDC"/>
          <w:sz w:val="20"/>
        </w:rPr>
        <w:t>spark.sql(</w:t>
      </w:r>
      <w:proofErr w:type="gramEnd"/>
      <w:r>
        <w:rPr>
          <w:rFonts w:ascii="Consolas" w:hAnsi="Consolas"/>
          <w:color w:val="DCDCDC"/>
          <w:sz w:val="20"/>
        </w:rPr>
        <w:t>"SELECT * FROM flight_predictions"</w:t>
      </w:r>
      <w:proofErr w:type="gramStart"/>
      <w:r>
        <w:rPr>
          <w:rFonts w:ascii="Consolas" w:hAnsi="Consolas"/>
          <w:color w:val="DCDCDC"/>
          <w:sz w:val="20"/>
        </w:rPr>
        <w:t>).show</w:t>
      </w:r>
      <w:proofErr w:type="gramEnd"/>
      <w:r>
        <w:rPr>
          <w:rFonts w:ascii="Consolas" w:hAnsi="Consolas"/>
          <w:color w:val="DCDCDC"/>
          <w:sz w:val="20"/>
        </w:rPr>
        <w:t>()</w:t>
      </w:r>
    </w:p>
    <w:p w14:paraId="0CD1FBEE" w14:textId="77777777" w:rsidR="00382B78" w:rsidRDefault="00000000">
      <w:pPr>
        <w:pStyle w:val="ListBullet"/>
        <w:spacing w:after="80"/>
        <w:ind w:left="720"/>
      </w:pPr>
      <w:r>
        <w:t>**Verify**:</w:t>
      </w:r>
    </w:p>
    <w:p w14:paraId="6EBAA2F7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D:\&gt;sqlite3 D:\flight_db\flight_predictions.db "SELECT * FROM predictions"</w:t>
      </w:r>
    </w:p>
    <w:p w14:paraId="090AD5D6" w14:textId="77777777" w:rsidR="00382B78" w:rsidRDefault="00000000">
      <w:pPr>
        <w:pStyle w:val="Heading3"/>
        <w:spacing w:after="240"/>
      </w:pPr>
      <w:r>
        <w:lastRenderedPageBreak/>
        <w:t>Error: `Model not found at D:/flight_delay_model`</w:t>
      </w:r>
    </w:p>
    <w:p w14:paraId="7FBA1D86" w14:textId="77777777" w:rsidR="00382B78" w:rsidRDefault="00000000">
      <w:pPr>
        <w:pStyle w:val="ListBullet"/>
        <w:spacing w:after="80"/>
        <w:ind w:left="720"/>
      </w:pPr>
      <w:r>
        <w:t>**Cause**: `train_flight_</w:t>
      </w:r>
      <w:proofErr w:type="gramStart"/>
      <w:r>
        <w:t>model.ipynb</w:t>
      </w:r>
      <w:proofErr w:type="gramEnd"/>
      <w:r>
        <w:t>` failed to save model.</w:t>
      </w:r>
    </w:p>
    <w:p w14:paraId="220B9305" w14:textId="77777777" w:rsidR="00382B78" w:rsidRDefault="00000000">
      <w:pPr>
        <w:pStyle w:val="ListBullet"/>
        <w:spacing w:after="80"/>
        <w:ind w:left="720"/>
      </w:pPr>
      <w:r>
        <w:t>**Fix**:</w:t>
      </w:r>
    </w:p>
    <w:p w14:paraId="3113EBAD" w14:textId="77777777" w:rsidR="00382B78" w:rsidRDefault="00000000">
      <w:pPr>
        <w:pStyle w:val="ListBullet2"/>
        <w:spacing w:after="80"/>
        <w:ind w:left="1440"/>
      </w:pPr>
      <w:r>
        <w:t>Ensure `train_flight_</w:t>
      </w:r>
      <w:proofErr w:type="gramStart"/>
      <w:r>
        <w:t>model.ipynb</w:t>
      </w:r>
      <w:proofErr w:type="gramEnd"/>
      <w:r>
        <w:t>` runs successfully (check `</w:t>
      </w:r>
      <w:proofErr w:type="gramStart"/>
      <w:r>
        <w:t>model.save</w:t>
      </w:r>
      <w:proofErr w:type="gramEnd"/>
      <w:r>
        <w:t>(model_</w:t>
      </w:r>
      <w:proofErr w:type="gramStart"/>
      <w:r>
        <w:t>path)`</w:t>
      </w:r>
      <w:proofErr w:type="gramEnd"/>
      <w:r>
        <w:t>).</w:t>
      </w:r>
    </w:p>
    <w:p w14:paraId="644522EA" w14:textId="77777777" w:rsidR="00382B78" w:rsidRDefault="00000000">
      <w:pPr>
        <w:pStyle w:val="ListBullet2"/>
        <w:spacing w:after="80"/>
        <w:ind w:left="1440"/>
      </w:pPr>
      <w:r>
        <w:t>Verify `D:/flight_data_sample.json` exists.</w:t>
      </w:r>
    </w:p>
    <w:p w14:paraId="4B594765" w14:textId="77777777" w:rsidR="00382B78" w:rsidRDefault="00000000">
      <w:pPr>
        <w:pStyle w:val="ListBullet"/>
        <w:spacing w:after="80"/>
        <w:ind w:left="720"/>
      </w:pPr>
      <w:r>
        <w:t>**Verify**:</w:t>
      </w:r>
    </w:p>
    <w:p w14:paraId="3B14C61B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D:\&gt;dir D:\flight_delay_model</w:t>
      </w:r>
    </w:p>
    <w:p w14:paraId="2700E08A" w14:textId="77777777" w:rsidR="00382B78" w:rsidRDefault="00000000">
      <w:pPr>
        <w:pStyle w:val="Heading3"/>
        <w:spacing w:after="240"/>
      </w:pPr>
      <w:r>
        <w:t>Error: `</w:t>
      </w:r>
      <w:proofErr w:type="gramStart"/>
      <w:r>
        <w:t>write(</w:t>
      </w:r>
      <w:proofErr w:type="gramEnd"/>
      <w:r>
        <w:t>) takes 1 positional argument but 2 were given`</w:t>
      </w:r>
    </w:p>
    <w:p w14:paraId="67B2C2BB" w14:textId="77777777" w:rsidR="00382B78" w:rsidRDefault="00000000">
      <w:pPr>
        <w:pStyle w:val="ListBullet"/>
        <w:spacing w:after="80"/>
        <w:ind w:left="720"/>
      </w:pPr>
      <w:r>
        <w:t>**Cause**: Incorrect `</w:t>
      </w:r>
      <w:proofErr w:type="gramStart"/>
      <w:r>
        <w:t>model.write</w:t>
      </w:r>
      <w:proofErr w:type="gramEnd"/>
      <w:r>
        <w:t>("D:/flight_delay_model</w:t>
      </w:r>
      <w:proofErr w:type="gramStart"/>
      <w:r>
        <w:t>")`</w:t>
      </w:r>
      <w:proofErr w:type="gramEnd"/>
      <w:r>
        <w:t xml:space="preserve"> in `train_flight_</w:t>
      </w:r>
      <w:proofErr w:type="gramStart"/>
      <w:r>
        <w:t>model.ipynb</w:t>
      </w:r>
      <w:proofErr w:type="gramEnd"/>
      <w:r>
        <w:t>`.</w:t>
      </w:r>
    </w:p>
    <w:p w14:paraId="4FE56D67" w14:textId="77777777" w:rsidR="00382B78" w:rsidRDefault="00000000">
      <w:pPr>
        <w:pStyle w:val="ListBullet"/>
        <w:spacing w:after="80"/>
        <w:ind w:left="720"/>
      </w:pPr>
      <w:r>
        <w:t>**Fix**:</w:t>
      </w:r>
    </w:p>
    <w:p w14:paraId="2FA2F0B8" w14:textId="77777777" w:rsidR="00382B78" w:rsidRDefault="00000000">
      <w:pPr>
        <w:pStyle w:val="ListBullet2"/>
        <w:spacing w:after="80"/>
        <w:ind w:left="1440"/>
      </w:pPr>
      <w:r>
        <w:t>Updated to `</w:t>
      </w:r>
      <w:proofErr w:type="gramStart"/>
      <w:r>
        <w:t>model.save</w:t>
      </w:r>
      <w:proofErr w:type="gramEnd"/>
      <w:r>
        <w:t>("D:/flight_delay_model</w:t>
      </w:r>
      <w:proofErr w:type="gramStart"/>
      <w:r>
        <w:t>")`</w:t>
      </w:r>
      <w:proofErr w:type="gramEnd"/>
      <w:r>
        <w:t xml:space="preserve"> with `</w:t>
      </w:r>
      <w:proofErr w:type="gramStart"/>
      <w:r>
        <w:t>shutil.rmtree()`</w:t>
      </w:r>
      <w:proofErr w:type="gramEnd"/>
      <w:r>
        <w:t xml:space="preserve"> to overwrite.</w:t>
      </w:r>
    </w:p>
    <w:p w14:paraId="18F996B1" w14:textId="77777777" w:rsidR="00382B78" w:rsidRDefault="00000000">
      <w:pPr>
        <w:pStyle w:val="ListBullet"/>
        <w:spacing w:after="80"/>
        <w:ind w:left="720"/>
      </w:pPr>
      <w:r>
        <w:t>**Verify**:</w:t>
      </w:r>
    </w:p>
    <w:p w14:paraId="3A16C198" w14:textId="77777777" w:rsidR="00382B78" w:rsidRDefault="00000000">
      <w:pPr>
        <w:pStyle w:val="ListBullet2"/>
        <w:spacing w:after="80"/>
        <w:ind w:left="1440"/>
      </w:pPr>
      <w:r>
        <w:t>Run `train_flight_</w:t>
      </w:r>
      <w:proofErr w:type="gramStart"/>
      <w:r>
        <w:t>model.ipynb</w:t>
      </w:r>
      <w:proofErr w:type="gramEnd"/>
      <w:r>
        <w:t>` and check for `Model saved to D:/flight_delay_model`.</w:t>
      </w:r>
    </w:p>
    <w:p w14:paraId="160DAE07" w14:textId="77777777" w:rsidR="00382B78" w:rsidRDefault="00000000">
      <w:pPr>
        <w:pStyle w:val="Heading2"/>
        <w:spacing w:after="240"/>
      </w:pPr>
      <w:r>
        <w:t>Desired Outputs</w:t>
      </w:r>
    </w:p>
    <w:p w14:paraId="25D9F2CC" w14:textId="77777777" w:rsidR="00382B78" w:rsidRDefault="00000000">
      <w:pPr>
        <w:pStyle w:val="ListBullet"/>
        <w:spacing w:after="80"/>
        <w:ind w:left="720"/>
      </w:pPr>
      <w:r>
        <w:t>**SQLite Database**:</w:t>
      </w:r>
    </w:p>
    <w:p w14:paraId="3544550D" w14:textId="77777777" w:rsidR="00382B78" w:rsidRDefault="00000000">
      <w:pPr>
        <w:pStyle w:val="ListBullet2"/>
        <w:spacing w:after="80"/>
        <w:ind w:left="1440"/>
      </w:pPr>
      <w:r>
        <w:t>Table: `predictions`.</w:t>
      </w:r>
    </w:p>
    <w:p w14:paraId="197F9E81" w14:textId="77777777" w:rsidR="00382B78" w:rsidRDefault="00000000">
      <w:pPr>
        <w:pStyle w:val="ListBullet2"/>
        <w:spacing w:after="80"/>
        <w:ind w:left="1440"/>
      </w:pPr>
      <w:r>
        <w:t>Columns: `flight_number`, `scheduled_departure`, `delay_minutes`, `is_delayed`, `predicted_delayed`, `temperature`, `departure_airport`.</w:t>
      </w:r>
    </w:p>
    <w:p w14:paraId="4FF078FA" w14:textId="77777777" w:rsidR="00382B78" w:rsidRDefault="00000000">
      <w:pPr>
        <w:pStyle w:val="ListBullet2"/>
        <w:spacing w:after="80"/>
        <w:ind w:left="1440"/>
      </w:pPr>
      <w:r>
        <w:t>Rows: &gt;100 after 3-minute stream.</w:t>
      </w:r>
    </w:p>
    <w:p w14:paraId="575DFEE9" w14:textId="77777777" w:rsidR="00382B78" w:rsidRDefault="00000000">
      <w:pPr>
        <w:pStyle w:val="ListBullet2"/>
        <w:spacing w:after="80"/>
        <w:ind w:left="1440"/>
      </w:pPr>
      <w:r>
        <w:t>Sample: `FL100|2025-04-14 16:00:00|0|0|0.0|22.5|AYD`.</w:t>
      </w:r>
    </w:p>
    <w:p w14:paraId="4C0926A8" w14:textId="77777777" w:rsidR="00382B78" w:rsidRDefault="00000000">
      <w:pPr>
        <w:pStyle w:val="ListBullet"/>
        <w:spacing w:after="80"/>
        <w:ind w:left="720"/>
      </w:pPr>
      <w:r>
        <w:t>**Plotly Visuals**:</w:t>
      </w:r>
    </w:p>
    <w:p w14:paraId="161CD818" w14:textId="77777777" w:rsidR="00382B78" w:rsidRDefault="00000000">
      <w:pPr>
        <w:pStyle w:val="ListBullet2"/>
        <w:spacing w:after="80"/>
        <w:ind w:left="1440"/>
      </w:pPr>
      <w:r>
        <w:t>Scatter plot every 10 seconds.</w:t>
      </w:r>
    </w:p>
    <w:p w14:paraId="6B9ADB1F" w14:textId="77777777" w:rsidR="00382B78" w:rsidRDefault="00000000">
      <w:pPr>
        <w:pStyle w:val="ListBullet2"/>
        <w:spacing w:after="80"/>
        <w:ind w:left="1440"/>
      </w:pPr>
      <w:r>
        <w:t>X: `scheduled_departure`, Y: `delay_minutes`.</w:t>
      </w:r>
    </w:p>
    <w:p w14:paraId="2ED51C43" w14:textId="77777777" w:rsidR="00382B78" w:rsidRDefault="00000000">
      <w:pPr>
        <w:pStyle w:val="ListBullet2"/>
        <w:spacing w:after="80"/>
        <w:ind w:left="1440"/>
      </w:pPr>
      <w:r>
        <w:t>Color: `predicted_delayed` (blue/orange).</w:t>
      </w:r>
    </w:p>
    <w:p w14:paraId="40AA14AD" w14:textId="77777777" w:rsidR="00382B78" w:rsidRDefault="00000000">
      <w:pPr>
        <w:pStyle w:val="ListBullet2"/>
        <w:spacing w:after="80"/>
        <w:ind w:left="1440"/>
      </w:pPr>
      <w:r>
        <w:t>Size: `temperature`.</w:t>
      </w:r>
    </w:p>
    <w:p w14:paraId="57E7FE9F" w14:textId="77777777" w:rsidR="00382B78" w:rsidRDefault="00000000">
      <w:pPr>
        <w:pStyle w:val="ListBullet2"/>
        <w:spacing w:after="80"/>
        <w:ind w:left="1440"/>
      </w:pPr>
      <w:r>
        <w:t>Hover: `flight_number`, `departure_airport`.</w:t>
      </w:r>
    </w:p>
    <w:p w14:paraId="7A20086D" w14:textId="77777777" w:rsidR="00382B78" w:rsidRDefault="00000000">
      <w:pPr>
        <w:pStyle w:val="ListBullet"/>
        <w:spacing w:after="80"/>
        <w:ind w:left="720"/>
      </w:pPr>
      <w:r>
        <w:t>**Console**:</w:t>
      </w:r>
    </w:p>
    <w:p w14:paraId="39F048AA" w14:textId="77777777" w:rsidR="00382B78" w:rsidRDefault="00000000">
      <w:pPr>
        <w:pStyle w:val="ListBullet2"/>
        <w:spacing w:after="80"/>
        <w:ind w:left="1440"/>
      </w:pPr>
      <w:r>
        <w:t>Batches: `FL100`, `0`, `0.0`, etc.</w:t>
      </w:r>
    </w:p>
    <w:p w14:paraId="52208064" w14:textId="77777777" w:rsidR="00382B78" w:rsidRDefault="00000000">
      <w:pPr>
        <w:pStyle w:val="ListBullet2"/>
        <w:spacing w:after="80"/>
        <w:ind w:left="1440"/>
      </w:pPr>
      <w:r>
        <w:t>Alerts: `Delayed flights: FL101 20 2025-04-14 16:05:00`.</w:t>
      </w:r>
    </w:p>
    <w:p w14:paraId="43EA65FA" w14:textId="77777777" w:rsidR="00382B78" w:rsidRDefault="00000000">
      <w:pPr>
        <w:pStyle w:val="ListBullet"/>
        <w:spacing w:after="80"/>
        <w:ind w:left="720"/>
      </w:pPr>
      <w:r>
        <w:t>**Metrics**:</w:t>
      </w:r>
    </w:p>
    <w:p w14:paraId="12570602" w14:textId="77777777" w:rsidR="00382B78" w:rsidRDefault="00000000">
      <w:pPr>
        <w:pStyle w:val="ListBullet2"/>
        <w:spacing w:after="80"/>
        <w:ind w:left="1440"/>
      </w:pPr>
      <w:r>
        <w:t>Accuracy: 74.70% (378/506 correct).</w:t>
      </w:r>
    </w:p>
    <w:p w14:paraId="2F8E3A91" w14:textId="77777777" w:rsidR="00382B78" w:rsidRDefault="00000000">
      <w:pPr>
        <w:pStyle w:val="ListBullet2"/>
        <w:spacing w:after="80"/>
        <w:ind w:left="1440"/>
      </w:pPr>
      <w:r>
        <w:lastRenderedPageBreak/>
        <w:t>Stats: `AYD: 31/129 (24.03</w:t>
      </w:r>
      <w:proofErr w:type="gramStart"/>
      <w:r>
        <w:t>%)`</w:t>
      </w:r>
      <w:proofErr w:type="gramEnd"/>
      <w:r>
        <w:t>, `HYD: 32/116 (27.59</w:t>
      </w:r>
      <w:proofErr w:type="gramStart"/>
      <w:r>
        <w:t>%)`</w:t>
      </w:r>
      <w:proofErr w:type="gramEnd"/>
      <w:r>
        <w:t>, avg delay `38.11 minutes`.</w:t>
      </w:r>
    </w:p>
    <w:p w14:paraId="7E699D38" w14:textId="77777777" w:rsidR="00382B78" w:rsidRDefault="00000000">
      <w:pPr>
        <w:pStyle w:val="ListBullet"/>
        <w:spacing w:after="80"/>
        <w:ind w:left="720"/>
      </w:pPr>
      <w:r>
        <w:t>**ML Model**:</w:t>
      </w:r>
    </w:p>
    <w:p w14:paraId="34C177AA" w14:textId="77777777" w:rsidR="00382B78" w:rsidRDefault="00000000">
      <w:pPr>
        <w:pStyle w:val="ListBullet2"/>
        <w:spacing w:after="80"/>
        <w:ind w:left="1440"/>
      </w:pPr>
      <w:r>
        <w:t>Folder: `D:/flight_delay_model`.</w:t>
      </w:r>
    </w:p>
    <w:p w14:paraId="7D187438" w14:textId="77777777" w:rsidR="00382B78" w:rsidRDefault="00000000">
      <w:pPr>
        <w:pStyle w:val="ListBullet2"/>
        <w:spacing w:after="80"/>
        <w:ind w:left="1440"/>
      </w:pPr>
      <w:r>
        <w:t>Test accuracy: ~70-80% (varies with data; note: 100% may indicate overfitting).</w:t>
      </w:r>
    </w:p>
    <w:p w14:paraId="2E2F82C7" w14:textId="77777777" w:rsidR="00382B78" w:rsidRDefault="00000000">
      <w:pPr>
        <w:pStyle w:val="Heading2"/>
        <w:spacing w:after="240"/>
      </w:pPr>
      <w:r>
        <w:t>Dependencies and Installations</w:t>
      </w:r>
    </w:p>
    <w:p w14:paraId="6FB8DEA3" w14:textId="77777777" w:rsidR="00382B78" w:rsidRDefault="00000000">
      <w:pPr>
        <w:pStyle w:val="Heading3"/>
        <w:spacing w:after="240"/>
      </w:pPr>
      <w:r>
        <w:t>Dependencies</w:t>
      </w:r>
    </w:p>
    <w:p w14:paraId="224204F5" w14:textId="77777777" w:rsidR="00382B78" w:rsidRDefault="00000000">
      <w:pPr>
        <w:pStyle w:val="ListBullet"/>
        <w:spacing w:after="80"/>
        <w:ind w:left="720"/>
      </w:pPr>
      <w:r>
        <w:t>**Python**: 3.9.13.</w:t>
      </w:r>
    </w:p>
    <w:p w14:paraId="59C4FAA7" w14:textId="77777777" w:rsidR="00382B78" w:rsidRDefault="00000000">
      <w:pPr>
        <w:pStyle w:val="ListBullet"/>
        <w:spacing w:after="80"/>
        <w:ind w:left="720"/>
      </w:pPr>
      <w:r>
        <w:t>**PySpark**: 3.5.5.</w:t>
      </w:r>
    </w:p>
    <w:p w14:paraId="74D0B5BA" w14:textId="77777777" w:rsidR="00382B78" w:rsidRDefault="00000000">
      <w:pPr>
        <w:pStyle w:val="ListBullet"/>
        <w:spacing w:after="80"/>
        <w:ind w:left="720"/>
      </w:pPr>
      <w:r>
        <w:t>**Spark**: 3.5.5.</w:t>
      </w:r>
    </w:p>
    <w:p w14:paraId="05D89157" w14:textId="77777777" w:rsidR="00382B78" w:rsidRDefault="00000000">
      <w:pPr>
        <w:pStyle w:val="ListBullet"/>
        <w:spacing w:after="80"/>
        <w:ind w:left="720"/>
      </w:pPr>
      <w:r>
        <w:t>**Kafka**: 2.12-3.7.0.</w:t>
      </w:r>
    </w:p>
    <w:p w14:paraId="604C7851" w14:textId="77777777" w:rsidR="00382B78" w:rsidRDefault="00000000">
      <w:pPr>
        <w:pStyle w:val="ListBullet"/>
        <w:spacing w:after="80"/>
        <w:ind w:left="720"/>
      </w:pPr>
      <w:r>
        <w:t>**Hadoop**: 3.3.6 (`winutils.exe`).</w:t>
      </w:r>
    </w:p>
    <w:p w14:paraId="70B0A0BA" w14:textId="77777777" w:rsidR="00382B78" w:rsidRDefault="00000000">
      <w:pPr>
        <w:pStyle w:val="ListBullet"/>
        <w:spacing w:after="80"/>
        <w:ind w:left="720"/>
      </w:pPr>
      <w:r>
        <w:t>**Libraries**:</w:t>
      </w:r>
    </w:p>
    <w:p w14:paraId="4312EF97" w14:textId="77777777" w:rsidR="00382B78" w:rsidRDefault="00000000">
      <w:pPr>
        <w:pStyle w:val="ListBullet2"/>
        <w:spacing w:after="80"/>
        <w:ind w:left="1440"/>
      </w:pPr>
      <w:r>
        <w:t>`pandas`</w:t>
      </w:r>
    </w:p>
    <w:p w14:paraId="487E3C9C" w14:textId="77777777" w:rsidR="00382B78" w:rsidRDefault="00000000">
      <w:pPr>
        <w:pStyle w:val="ListBullet2"/>
        <w:spacing w:after="80"/>
        <w:ind w:left="1440"/>
      </w:pPr>
      <w:r>
        <w:t>`numpy`</w:t>
      </w:r>
    </w:p>
    <w:p w14:paraId="2DE814D3" w14:textId="77777777" w:rsidR="00382B78" w:rsidRDefault="00000000">
      <w:pPr>
        <w:pStyle w:val="ListBullet2"/>
        <w:spacing w:after="80"/>
        <w:ind w:left="1440"/>
      </w:pPr>
      <w:r>
        <w:t>`plotly`</w:t>
      </w:r>
    </w:p>
    <w:p w14:paraId="3B73A890" w14:textId="77777777" w:rsidR="00382B78" w:rsidRDefault="00000000">
      <w:pPr>
        <w:pStyle w:val="ListBullet2"/>
        <w:spacing w:after="80"/>
        <w:ind w:left="1440"/>
      </w:pPr>
      <w:r>
        <w:t>`kafka-python`</w:t>
      </w:r>
    </w:p>
    <w:p w14:paraId="5F1661D8" w14:textId="77777777" w:rsidR="00382B78" w:rsidRDefault="00000000">
      <w:pPr>
        <w:pStyle w:val="ListBullet2"/>
        <w:spacing w:after="80"/>
        <w:ind w:left="1440"/>
      </w:pPr>
      <w:r>
        <w:t>`jupyter`</w:t>
      </w:r>
    </w:p>
    <w:p w14:paraId="78B48AE2" w14:textId="77777777" w:rsidR="00382B78" w:rsidRDefault="00000000">
      <w:pPr>
        <w:pStyle w:val="ListBullet"/>
        <w:spacing w:after="80"/>
        <w:ind w:left="720"/>
      </w:pPr>
      <w:r>
        <w:t>**Scripts**:</w:t>
      </w:r>
    </w:p>
    <w:p w14:paraId="41410420" w14:textId="77777777" w:rsidR="00382B78" w:rsidRDefault="00000000">
      <w:pPr>
        <w:pStyle w:val="ListBullet2"/>
        <w:spacing w:after="80"/>
        <w:ind w:left="1440"/>
      </w:pPr>
      <w:r>
        <w:t>`kafka_control.py`: Controls Kafka/Zookeeper.</w:t>
      </w:r>
    </w:p>
    <w:p w14:paraId="76481B8F" w14:textId="77777777" w:rsidR="00382B78" w:rsidRDefault="00000000">
      <w:pPr>
        <w:pStyle w:val="ListBullet2"/>
        <w:spacing w:after="80"/>
        <w:ind w:left="1440"/>
      </w:pPr>
      <w:r>
        <w:t>`generate_flight_data.py`: Generates flight data.</w:t>
      </w:r>
    </w:p>
    <w:p w14:paraId="47563848" w14:textId="77777777" w:rsidR="00382B78" w:rsidRDefault="00000000">
      <w:pPr>
        <w:pStyle w:val="ListBullet2"/>
        <w:spacing w:after="80"/>
        <w:ind w:left="1440"/>
      </w:pPr>
      <w:r>
        <w:t>`train_flight_</w:t>
      </w:r>
      <w:proofErr w:type="gramStart"/>
      <w:r>
        <w:t>model.ipynb</w:t>
      </w:r>
      <w:proofErr w:type="gramEnd"/>
      <w:r>
        <w:t>`: Trains ML model.</w:t>
      </w:r>
    </w:p>
    <w:p w14:paraId="51B9FB65" w14:textId="77777777" w:rsidR="00382B78" w:rsidRDefault="00000000">
      <w:pPr>
        <w:pStyle w:val="ListBullet"/>
        <w:spacing w:after="80"/>
        <w:ind w:left="720"/>
      </w:pPr>
      <w:r>
        <w:t>**Tools**: SQLite Browser.</w:t>
      </w:r>
    </w:p>
    <w:p w14:paraId="66EE3857" w14:textId="77777777" w:rsidR="00382B78" w:rsidRDefault="00000000">
      <w:pPr>
        <w:pStyle w:val="Heading3"/>
        <w:spacing w:after="240"/>
      </w:pPr>
      <w:r>
        <w:t>Installation Commands</w:t>
      </w:r>
    </w:p>
    <w:p w14:paraId="5BF45BF6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D:\&gt;python -m venv D:\python39venv</w:t>
      </w:r>
      <w:r>
        <w:rPr>
          <w:rFonts w:ascii="Consolas" w:hAnsi="Consolas"/>
          <w:color w:val="DCDCDC"/>
          <w:sz w:val="20"/>
        </w:rPr>
        <w:br/>
        <w:t>D:\&gt;D:\python39venv\Scripts\activate</w:t>
      </w:r>
      <w:r>
        <w:rPr>
          <w:rFonts w:ascii="Consolas" w:hAnsi="Consolas"/>
          <w:color w:val="DCDCDC"/>
          <w:sz w:val="20"/>
        </w:rPr>
        <w:br/>
        <w:t>(python39venv) D:\&gt;pip install pyspark==3.5.5 pandas numpy plotly kafka-python jupyter</w:t>
      </w:r>
    </w:p>
    <w:p w14:paraId="4878DDF5" w14:textId="77777777" w:rsidR="00382B78" w:rsidRDefault="00000000">
      <w:pPr>
        <w:pStyle w:val="Heading3"/>
        <w:spacing w:after="240"/>
      </w:pPr>
      <w:r>
        <w:t>Script Setup</w:t>
      </w:r>
    </w:p>
    <w:p w14:paraId="5FE7E7EE" w14:textId="77777777" w:rsidR="00382B78" w:rsidRDefault="00000000">
      <w:pPr>
        <w:pStyle w:val="ListBullet"/>
        <w:spacing w:after="80"/>
        <w:ind w:left="720"/>
      </w:pPr>
      <w:r>
        <w:t>**Save Scripts**:</w:t>
      </w:r>
    </w:p>
    <w:p w14:paraId="5EB96CD3" w14:textId="77777777" w:rsidR="00382B78" w:rsidRDefault="00000000">
      <w:pPr>
        <w:pStyle w:val="ListBullet2"/>
        <w:spacing w:after="80"/>
        <w:ind w:left="1440"/>
      </w:pPr>
      <w:r>
        <w:t>Create `kafka_control.py`, `generate_flight_data.py`, `train_flight_</w:t>
      </w:r>
      <w:proofErr w:type="gramStart"/>
      <w:r>
        <w:t>model.ipynb</w:t>
      </w:r>
      <w:proofErr w:type="gramEnd"/>
      <w:r>
        <w:t>` in `D:\`.</w:t>
      </w:r>
    </w:p>
    <w:p w14:paraId="0A90D2EA" w14:textId="77777777" w:rsidR="00382B78" w:rsidRDefault="00000000">
      <w:pPr>
        <w:pStyle w:val="ListBullet2"/>
        <w:spacing w:after="80"/>
        <w:ind w:left="1440"/>
      </w:pPr>
      <w:r>
        <w:t>Verify:</w:t>
      </w:r>
    </w:p>
    <w:p w14:paraId="70F822F0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lastRenderedPageBreak/>
        <w:t>(python39venv) D:\&gt;dir kafka_control.py generate_flight_data.py train_flight_</w:t>
      </w:r>
      <w:proofErr w:type="gramStart"/>
      <w:r>
        <w:rPr>
          <w:rFonts w:ascii="Consolas" w:hAnsi="Consolas"/>
          <w:color w:val="DCDCDC"/>
          <w:sz w:val="20"/>
        </w:rPr>
        <w:t>model.ipynb</w:t>
      </w:r>
      <w:proofErr w:type="gramEnd"/>
    </w:p>
    <w:p w14:paraId="7A613969" w14:textId="77777777" w:rsidR="00382B78" w:rsidRDefault="00000000">
      <w:pPr>
        <w:pStyle w:val="ListBullet"/>
        <w:spacing w:after="80"/>
        <w:ind w:left="720"/>
      </w:pPr>
      <w:r>
        <w:t>**Test Scripts**:</w:t>
      </w:r>
    </w:p>
    <w:p w14:paraId="7EE46475" w14:textId="77777777" w:rsidR="00382B78" w:rsidRDefault="00000000">
      <w:pPr>
        <w:pStyle w:val="ListBullet2"/>
        <w:spacing w:after="80"/>
        <w:ind w:left="1440"/>
      </w:pPr>
      <w:r>
        <w:t>Kafka:</w:t>
      </w:r>
    </w:p>
    <w:p w14:paraId="1AEECB53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D:\&gt;python kafka_control.py</w:t>
      </w:r>
    </w:p>
    <w:p w14:paraId="55FAFB81" w14:textId="77777777" w:rsidR="00382B78" w:rsidRDefault="00000000">
      <w:pPr>
        <w:pStyle w:val="ListBullet2"/>
        <w:spacing w:after="80"/>
        <w:ind w:left="1440"/>
      </w:pPr>
      <w:r>
        <w:t>Producer:</w:t>
      </w:r>
    </w:p>
    <w:p w14:paraId="188F613A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D:\&gt;python generate_flight_data.py</w:t>
      </w:r>
    </w:p>
    <w:p w14:paraId="4F91ADFC" w14:textId="77777777" w:rsidR="00382B78" w:rsidRDefault="00000000">
      <w:pPr>
        <w:pStyle w:val="ListBullet2"/>
        <w:spacing w:after="80"/>
        <w:ind w:left="1440"/>
      </w:pPr>
      <w:r>
        <w:t>ML Training:</w:t>
      </w:r>
    </w:p>
    <w:p w14:paraId="22CC7411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D:\&gt;jupyter notebook</w:t>
      </w:r>
    </w:p>
    <w:p w14:paraId="188D69A6" w14:textId="77777777" w:rsidR="00382B78" w:rsidRDefault="00000000">
      <w:pPr>
        <w:pStyle w:val="ListBullet2"/>
        <w:spacing w:after="80"/>
        <w:ind w:left="2160"/>
      </w:pPr>
      <w:r>
        <w:t>Open and run `train_flight_</w:t>
      </w:r>
      <w:proofErr w:type="gramStart"/>
      <w:r>
        <w:t>model.ipynb</w:t>
      </w:r>
      <w:proofErr w:type="gramEnd"/>
      <w:r>
        <w:t>`.</w:t>
      </w:r>
    </w:p>
    <w:p w14:paraId="041AC4FF" w14:textId="77777777" w:rsidR="00382B78" w:rsidRDefault="00000000">
      <w:pPr>
        <w:pStyle w:val="Heading3"/>
        <w:spacing w:after="240"/>
      </w:pPr>
      <w:proofErr w:type="gramStart"/>
      <w:r>
        <w:t>Environment</w:t>
      </w:r>
      <w:proofErr w:type="gramEnd"/>
      <w:r>
        <w:t xml:space="preserve"> Variables</w:t>
      </w:r>
    </w:p>
    <w:p w14:paraId="12042D40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D:\&gt;set HADOOP_HOME=D:\hadoop-3.3.6</w:t>
      </w:r>
      <w:r>
        <w:rPr>
          <w:rFonts w:ascii="Consolas" w:hAnsi="Consolas"/>
          <w:color w:val="DCDCDC"/>
          <w:sz w:val="20"/>
        </w:rPr>
        <w:br/>
        <w:t>(python39venv) D:\&gt;set PATH=%PATH</w:t>
      </w:r>
      <w:proofErr w:type="gramStart"/>
      <w:r>
        <w:rPr>
          <w:rFonts w:ascii="Consolas" w:hAnsi="Consolas"/>
          <w:color w:val="DCDCDC"/>
          <w:sz w:val="20"/>
        </w:rPr>
        <w:t>%;D:\hadoop-3.3.6\bin</w:t>
      </w:r>
      <w:proofErr w:type="gramEnd"/>
      <w:r>
        <w:rPr>
          <w:rFonts w:ascii="Consolas" w:hAnsi="Consolas"/>
          <w:color w:val="DCDCDC"/>
          <w:sz w:val="20"/>
        </w:rPr>
        <w:br/>
        <w:t>(python39venv) D:\&gt;set PYSPARK_PYTHON=D:\python39venv\Scripts\python.exe</w:t>
      </w:r>
      <w:r>
        <w:rPr>
          <w:rFonts w:ascii="Consolas" w:hAnsi="Consolas"/>
          <w:color w:val="DCDCDC"/>
          <w:sz w:val="20"/>
        </w:rPr>
        <w:br/>
        <w:t>(python39venv) D:\&gt;set PYSPARK_DRIVER_PYTHON=D:\python39venv\Scripts\python.exe</w:t>
      </w:r>
    </w:p>
    <w:p w14:paraId="4548B615" w14:textId="77777777" w:rsidR="00382B78" w:rsidRDefault="00000000">
      <w:pPr>
        <w:pStyle w:val="Heading2"/>
        <w:spacing w:after="240"/>
      </w:pPr>
      <w:r>
        <w:t>Appendices</w:t>
      </w:r>
    </w:p>
    <w:p w14:paraId="117E288F" w14:textId="77777777" w:rsidR="00382B78" w:rsidRDefault="00000000">
      <w:pPr>
        <w:pStyle w:val="Heading3"/>
        <w:spacing w:after="240"/>
      </w:pPr>
      <w:r>
        <w:t>Appendix 1: Dependency Setup</w:t>
      </w:r>
    </w:p>
    <w:p w14:paraId="2FE6C320" w14:textId="77777777" w:rsidR="00382B78" w:rsidRDefault="00000000">
      <w:pPr>
        <w:pStyle w:val="ListBullet"/>
        <w:spacing w:after="80"/>
        <w:ind w:left="720"/>
      </w:pPr>
      <w:r>
        <w:t>**Virtual Environment**:</w:t>
      </w:r>
    </w:p>
    <w:p w14:paraId="42D87FE9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D:\&gt;python -m venv D:\python39venv</w:t>
      </w:r>
      <w:r>
        <w:rPr>
          <w:rFonts w:ascii="Consolas" w:hAnsi="Consolas"/>
          <w:color w:val="DCDCDC"/>
          <w:sz w:val="20"/>
        </w:rPr>
        <w:br/>
        <w:t xml:space="preserve">  D:\&gt;D:\python39venv\Scripts\activate</w:t>
      </w:r>
    </w:p>
    <w:p w14:paraId="06AFECF5" w14:textId="77777777" w:rsidR="00382B78" w:rsidRDefault="00000000">
      <w:pPr>
        <w:pStyle w:val="ListBullet"/>
        <w:spacing w:after="80"/>
        <w:ind w:left="720"/>
      </w:pPr>
      <w:r>
        <w:t>**Libraries**:</w:t>
      </w:r>
    </w:p>
    <w:p w14:paraId="26222848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D:\&gt;pip install pyspark==3.5.5 pandas numpy plotly kafka-python jupyter</w:t>
      </w:r>
    </w:p>
    <w:p w14:paraId="07700B41" w14:textId="77777777" w:rsidR="00382B78" w:rsidRDefault="00000000">
      <w:pPr>
        <w:pStyle w:val="ListBullet"/>
        <w:spacing w:after="80"/>
        <w:ind w:left="720"/>
      </w:pPr>
      <w:r>
        <w:t>**Kafka**:</w:t>
      </w:r>
    </w:p>
    <w:p w14:paraId="706C7FD2" w14:textId="77777777" w:rsidR="00382B78" w:rsidRDefault="00000000">
      <w:pPr>
        <w:pStyle w:val="ListBullet2"/>
        <w:spacing w:after="80"/>
        <w:ind w:left="1440"/>
      </w:pPr>
      <w:r>
        <w:t>Download: `kafka_2.12-3.7.0.tgz` from kafka.apache.org.</w:t>
      </w:r>
    </w:p>
    <w:p w14:paraId="0D7098DF" w14:textId="77777777" w:rsidR="00382B78" w:rsidRDefault="00000000">
      <w:pPr>
        <w:pStyle w:val="ListBullet2"/>
        <w:spacing w:after="80"/>
        <w:ind w:left="1440"/>
      </w:pPr>
      <w:r>
        <w:t>Extract to `D:\kafka_2.12-3.7.0`.</w:t>
      </w:r>
    </w:p>
    <w:p w14:paraId="33A566F9" w14:textId="77777777" w:rsidR="00382B78" w:rsidRDefault="00000000">
      <w:pPr>
        <w:pStyle w:val="ListBullet"/>
        <w:spacing w:after="80"/>
        <w:ind w:left="720"/>
      </w:pPr>
      <w:r>
        <w:t>**Hadoop**:</w:t>
      </w:r>
    </w:p>
    <w:p w14:paraId="6B6C2EA1" w14:textId="77777777" w:rsidR="00382B78" w:rsidRDefault="00000000">
      <w:pPr>
        <w:pStyle w:val="ListBullet2"/>
        <w:spacing w:after="80"/>
        <w:ind w:left="1440"/>
      </w:pPr>
      <w:r>
        <w:t>Download: `winutils.exe` for Hadoop 3.3.6.</w:t>
      </w:r>
    </w:p>
    <w:p w14:paraId="3045BDF7" w14:textId="77777777" w:rsidR="00382B78" w:rsidRDefault="00000000">
      <w:pPr>
        <w:pStyle w:val="ListBullet2"/>
        <w:spacing w:after="80"/>
        <w:ind w:left="1440"/>
      </w:pPr>
      <w:r>
        <w:t>Place in `D:\hadoop-3.3.6\bin`.</w:t>
      </w:r>
    </w:p>
    <w:p w14:paraId="7E9580B9" w14:textId="77777777" w:rsidR="00382B78" w:rsidRDefault="00000000">
      <w:pPr>
        <w:pStyle w:val="ListBullet"/>
        <w:spacing w:after="80"/>
        <w:ind w:left="720"/>
      </w:pPr>
      <w:r>
        <w:t>**Spark**:</w:t>
      </w:r>
    </w:p>
    <w:p w14:paraId="48782ACC" w14:textId="77777777" w:rsidR="00382B78" w:rsidRDefault="00000000">
      <w:pPr>
        <w:pStyle w:val="ListBullet2"/>
        <w:spacing w:after="80"/>
        <w:ind w:left="1440"/>
      </w:pPr>
      <w:r>
        <w:t>Download: `spark-3.5.5-bin-hadoop3.tgz` from spark.apache.org.</w:t>
      </w:r>
    </w:p>
    <w:p w14:paraId="450EBC09" w14:textId="77777777" w:rsidR="00382B78" w:rsidRDefault="00000000">
      <w:pPr>
        <w:pStyle w:val="ListBullet2"/>
        <w:spacing w:after="80"/>
        <w:ind w:left="1440"/>
      </w:pPr>
      <w:r>
        <w:t>Extract to `D:\spark-3.5.5-bin-hadoop3`.</w:t>
      </w:r>
    </w:p>
    <w:p w14:paraId="61507CA2" w14:textId="77777777" w:rsidR="00382B78" w:rsidRDefault="00000000">
      <w:pPr>
        <w:pStyle w:val="ListBullet"/>
        <w:spacing w:after="80"/>
        <w:ind w:left="720"/>
      </w:pPr>
      <w:r>
        <w:t>**Scripts**:</w:t>
      </w:r>
    </w:p>
    <w:p w14:paraId="67CA4B1C" w14:textId="77777777" w:rsidR="00382B78" w:rsidRDefault="00000000">
      <w:pPr>
        <w:pStyle w:val="ListBullet2"/>
        <w:spacing w:after="80"/>
        <w:ind w:left="1440"/>
      </w:pPr>
      <w:r>
        <w:lastRenderedPageBreak/>
        <w:t>Save `kafka_control.py`, `generate_flight_data.py`, `train_flight_</w:t>
      </w:r>
      <w:proofErr w:type="gramStart"/>
      <w:r>
        <w:t>model.ipynb</w:t>
      </w:r>
      <w:proofErr w:type="gramEnd"/>
      <w:r>
        <w:t>` to `D:\`.</w:t>
      </w:r>
    </w:p>
    <w:p w14:paraId="56B05F77" w14:textId="77777777" w:rsidR="00382B78" w:rsidRDefault="00000000">
      <w:pPr>
        <w:pStyle w:val="Heading3"/>
        <w:spacing w:after="240"/>
      </w:pPr>
      <w:r>
        <w:t>Appendix 2: Cleanup Steps</w:t>
      </w:r>
    </w:p>
    <w:p w14:paraId="474B4075" w14:textId="77777777" w:rsidR="00382B78" w:rsidRDefault="00000000">
      <w:pPr>
        <w:pStyle w:val="ListBullet"/>
        <w:spacing w:after="80"/>
        <w:ind w:left="720"/>
      </w:pPr>
      <w:r>
        <w:t>**Stop Streaming**:</w:t>
      </w:r>
    </w:p>
    <w:p w14:paraId="2CF49562" w14:textId="096DD462" w:rsidR="00382B78" w:rsidRDefault="00000000">
      <w:pPr>
        <w:pStyle w:val="ListBullet2"/>
        <w:spacing w:after="80"/>
        <w:ind w:left="1440"/>
      </w:pPr>
      <w:r>
        <w:t xml:space="preserve">Jupyter: `Ctrl+C` in Cell </w:t>
      </w:r>
      <w:r w:rsidR="00F24F96">
        <w:t>2</w:t>
      </w:r>
      <w:r>
        <w:t xml:space="preserve"> of `</w:t>
      </w:r>
      <w:proofErr w:type="spellStart"/>
      <w:r>
        <w:t>flight_</w:t>
      </w:r>
      <w:proofErr w:type="gramStart"/>
      <w:r>
        <w:t>pipeline.ipynb</w:t>
      </w:r>
      <w:proofErr w:type="spellEnd"/>
      <w:proofErr w:type="gramEnd"/>
      <w:r>
        <w:t>`</w:t>
      </w:r>
      <w:r w:rsidR="00F24F96">
        <w:t xml:space="preserve"> or interrupt the kernel</w:t>
      </w:r>
      <w:r>
        <w:t>.</w:t>
      </w:r>
    </w:p>
    <w:p w14:paraId="3E139204" w14:textId="77777777" w:rsidR="00382B78" w:rsidRDefault="00000000">
      <w:pPr>
        <w:pStyle w:val="ListBullet"/>
        <w:spacing w:after="80"/>
        <w:ind w:left="720"/>
      </w:pPr>
      <w:r>
        <w:t>**Stop Kafka**:</w:t>
      </w:r>
    </w:p>
    <w:p w14:paraId="0FD56CE3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D:\&gt;python kafka_control.py stop</w:t>
      </w:r>
    </w:p>
    <w:p w14:paraId="09BEF43E" w14:textId="77777777" w:rsidR="00382B78" w:rsidRDefault="00000000">
      <w:pPr>
        <w:pStyle w:val="ListBullet"/>
        <w:spacing w:after="80"/>
        <w:ind w:left="720"/>
      </w:pPr>
      <w:r>
        <w:t>**Stop Producer**:</w:t>
      </w:r>
    </w:p>
    <w:p w14:paraId="7DACB5B4" w14:textId="77777777" w:rsidR="00382B78" w:rsidRDefault="00000000">
      <w:pPr>
        <w:pStyle w:val="ListBullet2"/>
        <w:spacing w:after="80"/>
        <w:ind w:left="1440"/>
      </w:pPr>
      <w:r>
        <w:t>Cmd: `Ctrl+C` in `generate_flight_data.py`.</w:t>
      </w:r>
    </w:p>
    <w:p w14:paraId="65C3A9A8" w14:textId="77777777" w:rsidR="00382B78" w:rsidRDefault="00000000">
      <w:pPr>
        <w:pStyle w:val="ListBullet"/>
        <w:spacing w:after="80"/>
        <w:ind w:left="720"/>
      </w:pPr>
      <w:r>
        <w:t>**Stop Jupyter**:</w:t>
      </w:r>
    </w:p>
    <w:p w14:paraId="1E508832" w14:textId="77777777" w:rsidR="00382B78" w:rsidRDefault="00000000">
      <w:pPr>
        <w:pStyle w:val="ListBullet2"/>
        <w:spacing w:after="80"/>
        <w:ind w:left="1440"/>
      </w:pPr>
      <w:r>
        <w:t>File &gt; Shut Down.</w:t>
      </w:r>
    </w:p>
    <w:p w14:paraId="1285AACD" w14:textId="77777777" w:rsidR="00382B78" w:rsidRDefault="00000000">
      <w:pPr>
        <w:pStyle w:val="ListBullet"/>
        <w:spacing w:after="80"/>
        <w:ind w:left="720"/>
      </w:pPr>
      <w:r>
        <w:t>**Clear SQLite**:</w:t>
      </w:r>
    </w:p>
    <w:p w14:paraId="2CF63CA3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D:\&gt;del D:\flight_db\flight_predictions.db</w:t>
      </w:r>
    </w:p>
    <w:p w14:paraId="7D80FB99" w14:textId="77777777" w:rsidR="00382B78" w:rsidRDefault="00000000">
      <w:pPr>
        <w:pStyle w:val="ListBullet"/>
        <w:spacing w:after="80"/>
        <w:ind w:left="720"/>
      </w:pPr>
      <w:r>
        <w:t>**Verify**:</w:t>
      </w:r>
    </w:p>
    <w:p w14:paraId="58411A3C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D:\&gt;netstat -aon | findstr "2181 9092 4040"</w:t>
      </w:r>
      <w:r>
        <w:rPr>
          <w:rFonts w:ascii="Consolas" w:hAnsi="Consolas"/>
          <w:color w:val="DCDCDC"/>
          <w:sz w:val="20"/>
        </w:rPr>
        <w:br/>
        <w:t xml:space="preserve">  (python39venv) D:\&gt;tasklist | findstr "java python"</w:t>
      </w:r>
    </w:p>
    <w:p w14:paraId="5498612A" w14:textId="77777777" w:rsidR="00382B78" w:rsidRDefault="00000000">
      <w:pPr>
        <w:pStyle w:val="Heading3"/>
        <w:spacing w:after="240"/>
      </w:pPr>
      <w:r>
        <w:t>Appendix 3: Performance Enhancements</w:t>
      </w:r>
    </w:p>
    <w:p w14:paraId="74D45B47" w14:textId="77777777" w:rsidR="00382B78" w:rsidRDefault="00000000">
      <w:pPr>
        <w:pStyle w:val="ListBullet"/>
        <w:spacing w:after="80"/>
        <w:ind w:left="720"/>
      </w:pPr>
      <w:r>
        <w:t>**Kafka**:</w:t>
      </w:r>
    </w:p>
    <w:p w14:paraId="11BE9687" w14:textId="77777777" w:rsidR="00382B78" w:rsidRDefault="00000000">
      <w:pPr>
        <w:pStyle w:val="ListBullet2"/>
        <w:spacing w:after="80"/>
        <w:ind w:left="1440"/>
      </w:pPr>
      <w:r>
        <w:t>Add partitions:</w:t>
      </w:r>
    </w:p>
    <w:p w14:paraId="57A16387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D:\&gt;D:\kafka_2.12-3.7.0\bin\windows\kafka-topics.bat --alter --topic flight-data --partitions 4 --bootstrap-server localhost:9092</w:t>
      </w:r>
    </w:p>
    <w:p w14:paraId="65740B81" w14:textId="3A27F1DF" w:rsidR="00382B78" w:rsidRDefault="00000000" w:rsidP="000B76EC">
      <w:pPr>
        <w:pStyle w:val="ListBullet2"/>
        <w:numPr>
          <w:ilvl w:val="0"/>
          <w:numId w:val="12"/>
        </w:numPr>
        <w:spacing w:after="80"/>
      </w:pPr>
      <w:r>
        <w:t>In `generate_flight_data.py`, set `linger.ms`:</w:t>
      </w:r>
      <w:r w:rsidR="000B76EC">
        <w:t xml:space="preserve"> </w:t>
      </w:r>
      <w:r w:rsidR="000B76EC" w:rsidRPr="000B76EC">
        <w:t>controls how long a producer waits before sending a batch of records, even if the batch hasn't reached its maximum size</w:t>
      </w:r>
    </w:p>
    <w:p w14:paraId="2FEA4F6C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 xml:space="preserve">producer = </w:t>
      </w:r>
      <w:proofErr w:type="gramStart"/>
      <w:r>
        <w:rPr>
          <w:rFonts w:ascii="Consolas" w:hAnsi="Consolas"/>
          <w:color w:val="DCDCDC"/>
          <w:sz w:val="20"/>
        </w:rPr>
        <w:t>KafkaProducer(</w:t>
      </w:r>
      <w:proofErr w:type="gramEnd"/>
      <w:r>
        <w:rPr>
          <w:rFonts w:ascii="Consolas" w:hAnsi="Consolas"/>
          <w:color w:val="DCDCDC"/>
          <w:sz w:val="20"/>
        </w:rPr>
        <w:t xml:space="preserve">bootstrap_servers="localhost:9092", value_serializer=lambda v: </w:t>
      </w:r>
      <w:proofErr w:type="gramStart"/>
      <w:r>
        <w:rPr>
          <w:rFonts w:ascii="Consolas" w:hAnsi="Consolas"/>
          <w:color w:val="DCDCDC"/>
          <w:sz w:val="20"/>
        </w:rPr>
        <w:t>json.dumps</w:t>
      </w:r>
      <w:proofErr w:type="gramEnd"/>
      <w:r>
        <w:rPr>
          <w:rFonts w:ascii="Consolas" w:hAnsi="Consolas"/>
          <w:color w:val="DCDCDC"/>
          <w:sz w:val="20"/>
        </w:rPr>
        <w:t>(v</w:t>
      </w:r>
      <w:proofErr w:type="gramStart"/>
      <w:r>
        <w:rPr>
          <w:rFonts w:ascii="Consolas" w:hAnsi="Consolas"/>
          <w:color w:val="DCDCDC"/>
          <w:sz w:val="20"/>
        </w:rPr>
        <w:t>).encode</w:t>
      </w:r>
      <w:proofErr w:type="gramEnd"/>
      <w:r>
        <w:rPr>
          <w:rFonts w:ascii="Consolas" w:hAnsi="Consolas"/>
          <w:color w:val="DCDCDC"/>
          <w:sz w:val="20"/>
        </w:rPr>
        <w:t>("utf-8"), linger_ms=10)</w:t>
      </w:r>
    </w:p>
    <w:p w14:paraId="4AF5A9DE" w14:textId="77777777" w:rsidR="00382B78" w:rsidRDefault="00000000">
      <w:pPr>
        <w:pStyle w:val="ListBullet"/>
        <w:spacing w:after="80"/>
        <w:ind w:left="720"/>
      </w:pPr>
      <w:r>
        <w:t>**Spark**:</w:t>
      </w:r>
    </w:p>
    <w:p w14:paraId="4D827600" w14:textId="77777777" w:rsidR="00382B78" w:rsidRDefault="00000000">
      <w:pPr>
        <w:pStyle w:val="ListBullet2"/>
        <w:spacing w:after="80"/>
        <w:ind w:left="1440"/>
      </w:pPr>
      <w:r>
        <w:t>Increase memory: `</w:t>
      </w:r>
      <w:proofErr w:type="gramStart"/>
      <w:r>
        <w:t>spark.driver</w:t>
      </w:r>
      <w:proofErr w:type="gramEnd"/>
      <w:r>
        <w:t>.memory=6g`.</w:t>
      </w:r>
    </w:p>
    <w:p w14:paraId="20F5BB5D" w14:textId="77777777" w:rsidR="00382B78" w:rsidRDefault="00000000">
      <w:pPr>
        <w:pStyle w:val="ListBullet2"/>
        <w:spacing w:after="80"/>
        <w:ind w:left="1440"/>
      </w:pPr>
      <w:r>
        <w:t>Cache data:</w:t>
      </w:r>
    </w:p>
    <w:p w14:paraId="0E219EB4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flight_</w:t>
      </w:r>
      <w:proofErr w:type="gramStart"/>
      <w:r>
        <w:rPr>
          <w:rFonts w:ascii="Consolas" w:hAnsi="Consolas"/>
          <w:color w:val="DCDCDC"/>
          <w:sz w:val="20"/>
        </w:rPr>
        <w:t>df.cache</w:t>
      </w:r>
      <w:proofErr w:type="gramEnd"/>
      <w:r>
        <w:rPr>
          <w:rFonts w:ascii="Consolas" w:hAnsi="Consolas"/>
          <w:color w:val="DCDCDC"/>
          <w:sz w:val="20"/>
        </w:rPr>
        <w:t>()</w:t>
      </w:r>
    </w:p>
    <w:p w14:paraId="3AD2108B" w14:textId="77777777" w:rsidR="00382B78" w:rsidRDefault="00000000">
      <w:pPr>
        <w:pStyle w:val="ListBullet"/>
        <w:spacing w:after="80"/>
        <w:ind w:left="720"/>
      </w:pPr>
      <w:r>
        <w:t>**SQLite**:</w:t>
      </w:r>
    </w:p>
    <w:p w14:paraId="27D18455" w14:textId="77777777" w:rsidR="00382B78" w:rsidRDefault="00000000">
      <w:pPr>
        <w:pStyle w:val="ListBullet2"/>
        <w:spacing w:after="80"/>
        <w:ind w:left="1440"/>
      </w:pPr>
      <w:r>
        <w:t>Index `flight_number`:</w:t>
      </w:r>
    </w:p>
    <w:p w14:paraId="2BCE7092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CREATE INDEX idx_flight ON predictions(flight_number</w:t>
      </w:r>
      <w:proofErr w:type="gramStart"/>
      <w:r>
        <w:rPr>
          <w:rFonts w:ascii="Consolas" w:hAnsi="Consolas"/>
          <w:color w:val="DCDCDC"/>
          <w:sz w:val="20"/>
        </w:rPr>
        <w:t>);</w:t>
      </w:r>
      <w:proofErr w:type="gramEnd"/>
    </w:p>
    <w:p w14:paraId="29C153A7" w14:textId="1D43A726" w:rsidR="00382B78" w:rsidRDefault="00000000">
      <w:pPr>
        <w:pStyle w:val="ListBullet2"/>
        <w:spacing w:after="80"/>
        <w:ind w:left="1440"/>
      </w:pPr>
      <w:r>
        <w:lastRenderedPageBreak/>
        <w:t xml:space="preserve">Enable </w:t>
      </w:r>
      <w:proofErr w:type="gramStart"/>
      <w:r>
        <w:t>WAL</w:t>
      </w:r>
      <w:r w:rsidR="000B76EC">
        <w:t xml:space="preserve"> </w:t>
      </w:r>
      <w:r>
        <w:t>:</w:t>
      </w:r>
      <w:proofErr w:type="gramEnd"/>
      <w:r w:rsidR="000B76EC">
        <w:t xml:space="preserve"> </w:t>
      </w:r>
      <w:r w:rsidR="000B76EC" w:rsidRPr="000B76EC">
        <w:t xml:space="preserve">ensures data integrity and durability by logging all changes to the database before they are </w:t>
      </w:r>
      <w:proofErr w:type="gramStart"/>
      <w:r w:rsidR="000B76EC" w:rsidRPr="000B76EC">
        <w:t>actually applied</w:t>
      </w:r>
      <w:proofErr w:type="gramEnd"/>
      <w:r w:rsidR="000B76EC" w:rsidRPr="000B76EC">
        <w:t xml:space="preserve"> to the database files</w:t>
      </w:r>
    </w:p>
    <w:p w14:paraId="78B2F37F" w14:textId="77777777" w:rsidR="00382B78" w:rsidRDefault="00000000">
      <w:pPr>
        <w:shd w:val="clear" w:color="auto" w:fill="1E1E1E"/>
        <w:spacing w:before="80" w:after="80"/>
      </w:pPr>
      <w:proofErr w:type="spellStart"/>
      <w:proofErr w:type="gramStart"/>
      <w:r>
        <w:rPr>
          <w:rFonts w:ascii="Consolas" w:hAnsi="Consolas"/>
          <w:color w:val="DCDCDC"/>
          <w:sz w:val="20"/>
        </w:rPr>
        <w:t>conn.execute</w:t>
      </w:r>
      <w:proofErr w:type="spellEnd"/>
      <w:proofErr w:type="gramEnd"/>
      <w:r>
        <w:rPr>
          <w:rFonts w:ascii="Consolas" w:hAnsi="Consolas"/>
          <w:color w:val="DCDCDC"/>
          <w:sz w:val="20"/>
        </w:rPr>
        <w:t xml:space="preserve">("PRAGMA </w:t>
      </w:r>
      <w:proofErr w:type="spellStart"/>
      <w:r>
        <w:rPr>
          <w:rFonts w:ascii="Consolas" w:hAnsi="Consolas"/>
          <w:color w:val="DCDCDC"/>
          <w:sz w:val="20"/>
        </w:rPr>
        <w:t>journal_mode</w:t>
      </w:r>
      <w:proofErr w:type="spellEnd"/>
      <w:r>
        <w:rPr>
          <w:rFonts w:ascii="Consolas" w:hAnsi="Consolas"/>
          <w:color w:val="DCDCDC"/>
          <w:sz w:val="20"/>
        </w:rPr>
        <w:t>=WAL")</w:t>
      </w:r>
    </w:p>
    <w:p w14:paraId="04345A6F" w14:textId="77777777" w:rsidR="00382B78" w:rsidRDefault="00000000">
      <w:pPr>
        <w:pStyle w:val="ListBullet"/>
        <w:spacing w:after="80"/>
        <w:ind w:left="720"/>
      </w:pPr>
      <w:r>
        <w:t>**Best Practices**:</w:t>
      </w:r>
    </w:p>
    <w:p w14:paraId="677DFB36" w14:textId="77777777" w:rsidR="00382B78" w:rsidRDefault="00000000">
      <w:pPr>
        <w:pStyle w:val="ListBullet2"/>
        <w:spacing w:after="80"/>
        <w:ind w:left="1440"/>
      </w:pPr>
      <w:r>
        <w:t>Monitor Spark UI: `http://localhost:4040`.</w:t>
      </w:r>
    </w:p>
    <w:p w14:paraId="671B2ADF" w14:textId="77777777" w:rsidR="00382B78" w:rsidRDefault="00000000">
      <w:pPr>
        <w:pStyle w:val="ListBullet2"/>
        <w:spacing w:after="80"/>
        <w:ind w:left="1440"/>
      </w:pPr>
      <w:r>
        <w:t>Log errors:</w:t>
      </w:r>
    </w:p>
    <w:p w14:paraId="18488834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import logging</w:t>
      </w:r>
      <w:r>
        <w:rPr>
          <w:rFonts w:ascii="Consolas" w:hAnsi="Consolas"/>
          <w:color w:val="DCDCDC"/>
          <w:sz w:val="20"/>
        </w:rPr>
        <w:br/>
        <w:t xml:space="preserve">    </w:t>
      </w:r>
      <w:proofErr w:type="gramStart"/>
      <w:r>
        <w:rPr>
          <w:rFonts w:ascii="Consolas" w:hAnsi="Consolas"/>
          <w:color w:val="DCDCDC"/>
          <w:sz w:val="20"/>
        </w:rPr>
        <w:t>logging.basicConfig</w:t>
      </w:r>
      <w:proofErr w:type="gramEnd"/>
      <w:r>
        <w:rPr>
          <w:rFonts w:ascii="Consolas" w:hAnsi="Consolas"/>
          <w:color w:val="DCDCDC"/>
          <w:sz w:val="20"/>
        </w:rPr>
        <w:t>(filename="pipeline.log")</w:t>
      </w:r>
    </w:p>
    <w:p w14:paraId="319DE88A" w14:textId="77777777" w:rsidR="00382B78" w:rsidRDefault="00000000">
      <w:pPr>
        <w:pStyle w:val="ListBullet2"/>
        <w:spacing w:after="80"/>
        <w:ind w:left="1440"/>
      </w:pPr>
      <w:r>
        <w:t>Backup SQLite:</w:t>
      </w:r>
    </w:p>
    <w:p w14:paraId="11EED213" w14:textId="77777777" w:rsidR="00382B78" w:rsidRDefault="00000000">
      <w:pPr>
        <w:shd w:val="clear" w:color="auto" w:fill="1E1E1E"/>
        <w:spacing w:before="80" w:after="80"/>
      </w:pPr>
      <w:r>
        <w:rPr>
          <w:rFonts w:ascii="Consolas" w:hAnsi="Consolas"/>
          <w:color w:val="DCDCDC"/>
          <w:sz w:val="20"/>
        </w:rPr>
        <w:t>(python39venv) D:\&gt;copy D:\flight_db\flight_predictions.db D:\flight_db\backup.db</w:t>
      </w:r>
    </w:p>
    <w:sectPr w:rsidR="00382B78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BBAC4" w14:textId="77777777" w:rsidR="00F67562" w:rsidRDefault="00F67562" w:rsidP="006B4E2A">
      <w:pPr>
        <w:spacing w:after="0" w:line="240" w:lineRule="auto"/>
      </w:pPr>
      <w:r>
        <w:separator/>
      </w:r>
    </w:p>
  </w:endnote>
  <w:endnote w:type="continuationSeparator" w:id="0">
    <w:p w14:paraId="4B0D8490" w14:textId="77777777" w:rsidR="00F67562" w:rsidRDefault="00F67562" w:rsidP="006B4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DB829" w14:textId="77777777" w:rsidR="006B4E2A" w:rsidRDefault="006B4E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281F9" w14:textId="77777777" w:rsidR="006B4E2A" w:rsidRDefault="006B4E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E9A973" w14:textId="77777777" w:rsidR="006B4E2A" w:rsidRDefault="006B4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2469F" w14:textId="77777777" w:rsidR="00F67562" w:rsidRDefault="00F67562" w:rsidP="006B4E2A">
      <w:pPr>
        <w:spacing w:after="0" w:line="240" w:lineRule="auto"/>
      </w:pPr>
      <w:r>
        <w:separator/>
      </w:r>
    </w:p>
  </w:footnote>
  <w:footnote w:type="continuationSeparator" w:id="0">
    <w:p w14:paraId="1303EE8F" w14:textId="77777777" w:rsidR="00F67562" w:rsidRDefault="00F67562" w:rsidP="006B4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105CC" w14:textId="7B106698" w:rsidR="006B4E2A" w:rsidRDefault="006B4E2A">
    <w:pPr>
      <w:pStyle w:val="Header"/>
    </w:pPr>
    <w:r>
      <w:rPr>
        <w:noProof/>
      </w:rPr>
      <w:pict w14:anchorId="4CCD4D0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746844" o:spid="_x0000_s1026" type="#_x0000_t136" style="position:absolute;margin-left:0;margin-top:0;width:468.5pt;height:140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kur-ipynb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779ED" w14:textId="08C76317" w:rsidR="006B4E2A" w:rsidRDefault="006B4E2A">
    <w:pPr>
      <w:pStyle w:val="Header"/>
    </w:pPr>
    <w:r>
      <w:rPr>
        <w:noProof/>
      </w:rPr>
      <w:pict w14:anchorId="24666F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746845" o:spid="_x0000_s1027" type="#_x0000_t136" style="position:absolute;margin-left:0;margin-top:0;width:468.5pt;height:140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kur-ipynb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C25E6" w14:textId="288FE71D" w:rsidR="006B4E2A" w:rsidRDefault="006B4E2A">
    <w:pPr>
      <w:pStyle w:val="Header"/>
    </w:pPr>
    <w:r>
      <w:rPr>
        <w:noProof/>
      </w:rPr>
      <w:pict w14:anchorId="41D522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7746843" o:spid="_x0000_s1025" type="#_x0000_t136" style="position:absolute;margin-left:0;margin-top:0;width:468.5pt;height:140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nkur-ipynb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BC10EE"/>
    <w:multiLevelType w:val="hybridMultilevel"/>
    <w:tmpl w:val="563C98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046FC2"/>
    <w:multiLevelType w:val="hybridMultilevel"/>
    <w:tmpl w:val="7E1C72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DD6A73"/>
    <w:multiLevelType w:val="hybridMultilevel"/>
    <w:tmpl w:val="2EA4D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191249">
    <w:abstractNumId w:val="8"/>
  </w:num>
  <w:num w:numId="2" w16cid:durableId="1256089954">
    <w:abstractNumId w:val="6"/>
  </w:num>
  <w:num w:numId="3" w16cid:durableId="2100329712">
    <w:abstractNumId w:val="5"/>
  </w:num>
  <w:num w:numId="4" w16cid:durableId="633757976">
    <w:abstractNumId w:val="4"/>
  </w:num>
  <w:num w:numId="5" w16cid:durableId="1329401577">
    <w:abstractNumId w:val="7"/>
  </w:num>
  <w:num w:numId="6" w16cid:durableId="1072045840">
    <w:abstractNumId w:val="3"/>
  </w:num>
  <w:num w:numId="7" w16cid:durableId="1868906191">
    <w:abstractNumId w:val="2"/>
  </w:num>
  <w:num w:numId="8" w16cid:durableId="1341619783">
    <w:abstractNumId w:val="1"/>
  </w:num>
  <w:num w:numId="9" w16cid:durableId="1126895872">
    <w:abstractNumId w:val="0"/>
  </w:num>
  <w:num w:numId="10" w16cid:durableId="1158152262">
    <w:abstractNumId w:val="10"/>
  </w:num>
  <w:num w:numId="11" w16cid:durableId="529417301">
    <w:abstractNumId w:val="11"/>
  </w:num>
  <w:num w:numId="12" w16cid:durableId="13936953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A8B"/>
    <w:rsid w:val="00034616"/>
    <w:rsid w:val="0006063C"/>
    <w:rsid w:val="000B76EC"/>
    <w:rsid w:val="00127F13"/>
    <w:rsid w:val="0015074B"/>
    <w:rsid w:val="0015337C"/>
    <w:rsid w:val="0029639D"/>
    <w:rsid w:val="00326F90"/>
    <w:rsid w:val="00382B78"/>
    <w:rsid w:val="003D31AE"/>
    <w:rsid w:val="006B4E2A"/>
    <w:rsid w:val="00AA1D8D"/>
    <w:rsid w:val="00B47730"/>
    <w:rsid w:val="00CB0664"/>
    <w:rsid w:val="00F24F96"/>
    <w:rsid w:val="00F675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E59924"/>
  <w14:defaultImageDpi w14:val="300"/>
  <w15:docId w15:val="{5571C7B8-4CA7-4EFE-9074-DE761AC5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21</Pages>
  <Words>4209</Words>
  <Characters>23995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Warlord</cp:lastModifiedBy>
  <cp:revision>5</cp:revision>
  <dcterms:created xsi:type="dcterms:W3CDTF">2013-12-23T23:15:00Z</dcterms:created>
  <dcterms:modified xsi:type="dcterms:W3CDTF">2025-04-19T04:14:00Z</dcterms:modified>
  <cp:category/>
</cp:coreProperties>
</file>